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6F955" w14:textId="7DA69344" w:rsidR="005E5035" w:rsidRPr="005E5035" w:rsidRDefault="005E5035" w:rsidP="005E5035">
      <w:pPr>
        <w:pStyle w:val="ListParagraph"/>
        <w:numPr>
          <w:ilvl w:val="0"/>
          <w:numId w:val="22"/>
        </w:numPr>
        <w:spacing w:after="0"/>
        <w:jc w:val="center"/>
        <w:rPr>
          <w:rFonts w:ascii="Times New Roman" w:hAnsi="Times New Roman" w:cs="Times New Roman"/>
          <w:b/>
          <w:sz w:val="24"/>
          <w:szCs w:val="24"/>
        </w:rPr>
      </w:pPr>
      <w:r w:rsidRPr="005E5035">
        <w:rPr>
          <w:rFonts w:ascii="Times New Roman" w:hAnsi="Times New Roman" w:cs="Times New Roman"/>
          <w:b/>
          <w:sz w:val="24"/>
          <w:szCs w:val="24"/>
        </w:rPr>
        <w:t>FOR STUDIES WITH ADULTS</w:t>
      </w:r>
      <w:r>
        <w:rPr>
          <w:rFonts w:ascii="Times New Roman" w:hAnsi="Times New Roman" w:cs="Times New Roman"/>
          <w:b/>
          <w:sz w:val="24"/>
          <w:szCs w:val="24"/>
        </w:rPr>
        <w:t xml:space="preserve"> AT WARWICK</w:t>
      </w:r>
    </w:p>
    <w:p w14:paraId="77F7FDA1" w14:textId="77777777" w:rsidR="005E5035" w:rsidRDefault="005E5035" w:rsidP="0032397E">
      <w:pPr>
        <w:spacing w:after="0" w:line="240" w:lineRule="auto"/>
        <w:jc w:val="center"/>
        <w:rPr>
          <w:rFonts w:ascii="Times New Roman" w:hAnsi="Times New Roman" w:cs="Times New Roman"/>
          <w:b/>
          <w:sz w:val="24"/>
          <w:szCs w:val="24"/>
        </w:rPr>
      </w:pPr>
    </w:p>
    <w:p w14:paraId="4B03C7EE" w14:textId="42FE9BC4" w:rsidR="00CB07CF" w:rsidRPr="008F1E78" w:rsidRDefault="00CB07CF" w:rsidP="0032397E">
      <w:pPr>
        <w:spacing w:after="0" w:line="240" w:lineRule="auto"/>
        <w:jc w:val="center"/>
        <w:rPr>
          <w:rFonts w:ascii="Times New Roman" w:hAnsi="Times New Roman" w:cs="Times New Roman"/>
          <w:b/>
          <w:sz w:val="24"/>
          <w:szCs w:val="24"/>
        </w:rPr>
      </w:pPr>
      <w:r w:rsidRPr="008F1E78">
        <w:rPr>
          <w:rFonts w:ascii="Times New Roman" w:hAnsi="Times New Roman" w:cs="Times New Roman"/>
          <w:b/>
          <w:sz w:val="24"/>
          <w:szCs w:val="24"/>
        </w:rPr>
        <w:t>Information Sheet for Adults</w:t>
      </w:r>
      <w:r w:rsidR="005E5035">
        <w:rPr>
          <w:rFonts w:ascii="Times New Roman" w:hAnsi="Times New Roman" w:cs="Times New Roman"/>
          <w:b/>
          <w:sz w:val="24"/>
          <w:szCs w:val="24"/>
        </w:rPr>
        <w:t xml:space="preserve"> </w:t>
      </w:r>
    </w:p>
    <w:p w14:paraId="6B19D272" w14:textId="77777777" w:rsidR="00CB07CF" w:rsidRPr="008F1E78" w:rsidRDefault="00CB07CF" w:rsidP="0032397E">
      <w:pPr>
        <w:spacing w:after="0" w:line="240" w:lineRule="auto"/>
        <w:jc w:val="center"/>
        <w:rPr>
          <w:rFonts w:ascii="Times New Roman" w:hAnsi="Times New Roman" w:cs="Times New Roman"/>
          <w:b/>
          <w:sz w:val="24"/>
          <w:szCs w:val="24"/>
        </w:rPr>
      </w:pPr>
      <w:r w:rsidRPr="008F1E78">
        <w:rPr>
          <w:rFonts w:ascii="Times New Roman" w:hAnsi="Times New Roman" w:cs="Times New Roman"/>
          <w:b/>
          <w:sz w:val="24"/>
          <w:szCs w:val="24"/>
        </w:rPr>
        <w:t>Sense of Commitment</w:t>
      </w:r>
    </w:p>
    <w:p w14:paraId="58AB4936" w14:textId="77777777" w:rsidR="00CB07CF" w:rsidRPr="008F1E78" w:rsidRDefault="00CB07CF" w:rsidP="0032397E">
      <w:pPr>
        <w:spacing w:after="0" w:line="240" w:lineRule="auto"/>
        <w:rPr>
          <w:rFonts w:ascii="Times New Roman" w:hAnsi="Times New Roman" w:cs="Times New Roman"/>
          <w:b/>
          <w:sz w:val="24"/>
          <w:szCs w:val="24"/>
        </w:rPr>
      </w:pPr>
    </w:p>
    <w:p w14:paraId="3E2488BD" w14:textId="77777777" w:rsidR="00CB07CF" w:rsidRPr="008F1E78" w:rsidRDefault="00CB07CF" w:rsidP="0032397E">
      <w:pPr>
        <w:spacing w:after="0" w:line="240" w:lineRule="auto"/>
        <w:rPr>
          <w:rFonts w:ascii="Times New Roman" w:hAnsi="Times New Roman" w:cs="Times New Roman"/>
          <w:b/>
          <w:sz w:val="24"/>
          <w:szCs w:val="24"/>
        </w:rPr>
      </w:pPr>
      <w:r w:rsidRPr="008F1E78">
        <w:rPr>
          <w:rFonts w:ascii="Times New Roman" w:hAnsi="Times New Roman" w:cs="Times New Roman"/>
          <w:b/>
          <w:sz w:val="24"/>
          <w:szCs w:val="24"/>
        </w:rPr>
        <w:t>Date: _____________________</w:t>
      </w:r>
    </w:p>
    <w:p w14:paraId="1A9E989F" w14:textId="77777777" w:rsidR="00CB07CF" w:rsidRPr="008F1E78" w:rsidRDefault="00CB07CF" w:rsidP="0032397E">
      <w:pPr>
        <w:spacing w:after="0" w:line="240" w:lineRule="auto"/>
        <w:rPr>
          <w:rFonts w:ascii="Times New Roman" w:hAnsi="Times New Roman" w:cs="Times New Roman"/>
          <w:b/>
          <w:sz w:val="24"/>
          <w:szCs w:val="24"/>
        </w:rPr>
      </w:pPr>
    </w:p>
    <w:p w14:paraId="5151DD0F"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You are invited to participate in a study that is led by Dr. John Michael. The study will take place in the laboratories of the psychology department.</w:t>
      </w:r>
    </w:p>
    <w:p w14:paraId="4C9A655C" w14:textId="77777777" w:rsidR="00CB07CF" w:rsidRPr="008F1E78" w:rsidRDefault="00CB07CF" w:rsidP="0032397E">
      <w:pPr>
        <w:spacing w:after="0" w:line="240" w:lineRule="auto"/>
        <w:rPr>
          <w:rFonts w:ascii="Times New Roman" w:hAnsi="Times New Roman" w:cs="Times New Roman"/>
          <w:sz w:val="24"/>
          <w:szCs w:val="24"/>
        </w:rPr>
      </w:pPr>
    </w:p>
    <w:p w14:paraId="5A2F5D40"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b/>
          <w:sz w:val="24"/>
          <w:szCs w:val="24"/>
        </w:rPr>
        <w:t>Purpose of the Study</w:t>
      </w:r>
      <w:r w:rsidRPr="008F1E78">
        <w:rPr>
          <w:rFonts w:ascii="Times New Roman" w:hAnsi="Times New Roman" w:cs="Times New Roman"/>
          <w:sz w:val="24"/>
          <w:szCs w:val="24"/>
        </w:rPr>
        <w:t>. This research will enable us to better understand how people act together in tasks that involve two or more people.</w:t>
      </w:r>
    </w:p>
    <w:p w14:paraId="6619507E"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 xml:space="preserve"> </w:t>
      </w:r>
    </w:p>
    <w:p w14:paraId="7431CF5B" w14:textId="6BCA2D94"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b/>
          <w:sz w:val="24"/>
          <w:szCs w:val="24"/>
        </w:rPr>
        <w:t>Procedure</w:t>
      </w:r>
      <w:r w:rsidRPr="008F1E78">
        <w:rPr>
          <w:rFonts w:ascii="Times New Roman" w:hAnsi="Times New Roman" w:cs="Times New Roman"/>
          <w:sz w:val="24"/>
          <w:szCs w:val="24"/>
        </w:rPr>
        <w:t xml:space="preserve">. This information sheet provides an overview of all the possible tasks you may be asked to perform. If you choose to participate in the study, you will receive more detailed instructions about the specific tasks that you are asked to perform. </w:t>
      </w:r>
      <w:r w:rsidR="00D94482" w:rsidRPr="008F1E78">
        <w:rPr>
          <w:rFonts w:ascii="Times New Roman" w:hAnsi="Times New Roman" w:cs="Times New Roman"/>
          <w:sz w:val="24"/>
          <w:szCs w:val="24"/>
        </w:rPr>
        <w:t>You will</w:t>
      </w:r>
      <w:r w:rsidRPr="008F1E78">
        <w:rPr>
          <w:rFonts w:ascii="Times New Roman" w:hAnsi="Times New Roman" w:cs="Times New Roman"/>
          <w:sz w:val="24"/>
          <w:szCs w:val="24"/>
        </w:rPr>
        <w:t xml:space="preserve"> be asked to perform simple actions with your hands – this could involve building a tower out of blocks together with another person, moving a computer mouse, and/or pressing keys on a keyboard or on a digital piano, and/or moving a joystick. You will perform these tasks together with another participant and/or alone. </w:t>
      </w:r>
      <w:r w:rsidR="00BE3A81" w:rsidRPr="008F1E78">
        <w:rPr>
          <w:rFonts w:ascii="Times New Roman" w:hAnsi="Times New Roman" w:cs="Times New Roman"/>
          <w:sz w:val="24"/>
          <w:szCs w:val="24"/>
        </w:rPr>
        <w:t>The experiment may be videotaped, and we may record physiological data (heart rate, skin conductance); if so, we will specifically ask your permission before doing so.</w:t>
      </w:r>
    </w:p>
    <w:p w14:paraId="35ECD13E" w14:textId="77777777" w:rsidR="00CB07CF" w:rsidRPr="008F1E78" w:rsidRDefault="00CB07CF" w:rsidP="0032397E">
      <w:pPr>
        <w:spacing w:after="0" w:line="240" w:lineRule="auto"/>
        <w:rPr>
          <w:rFonts w:ascii="Times New Roman" w:hAnsi="Times New Roman" w:cs="Times New Roman"/>
          <w:sz w:val="24"/>
          <w:szCs w:val="24"/>
        </w:rPr>
      </w:pPr>
    </w:p>
    <w:p w14:paraId="592402AD" w14:textId="3237B580"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b/>
          <w:sz w:val="24"/>
          <w:szCs w:val="24"/>
        </w:rPr>
        <w:t>Potential Risks</w:t>
      </w:r>
      <w:r w:rsidRPr="008F1E78">
        <w:rPr>
          <w:rFonts w:ascii="Times New Roman" w:hAnsi="Times New Roman" w:cs="Times New Roman"/>
          <w:sz w:val="24"/>
          <w:szCs w:val="24"/>
        </w:rPr>
        <w:t>. Any risks associated with participation in this experiment are equivalent to th</w:t>
      </w:r>
      <w:r w:rsidR="00031719" w:rsidRPr="008F1E78">
        <w:rPr>
          <w:rFonts w:ascii="Times New Roman" w:hAnsi="Times New Roman" w:cs="Times New Roman"/>
          <w:sz w:val="24"/>
          <w:szCs w:val="24"/>
        </w:rPr>
        <w:t>ose encountered in normal every</w:t>
      </w:r>
      <w:r w:rsidRPr="008F1E78">
        <w:rPr>
          <w:rFonts w:ascii="Times New Roman" w:hAnsi="Times New Roman" w:cs="Times New Roman"/>
          <w:sz w:val="24"/>
          <w:szCs w:val="24"/>
        </w:rPr>
        <w:t>day life conditions.</w:t>
      </w:r>
    </w:p>
    <w:p w14:paraId="558787CE" w14:textId="77777777" w:rsidR="00CB07CF" w:rsidRPr="008F1E78" w:rsidRDefault="00CB07CF" w:rsidP="0032397E">
      <w:pPr>
        <w:spacing w:after="0" w:line="240" w:lineRule="auto"/>
        <w:rPr>
          <w:rFonts w:ascii="Times New Roman" w:hAnsi="Times New Roman" w:cs="Times New Roman"/>
          <w:sz w:val="24"/>
          <w:szCs w:val="24"/>
        </w:rPr>
      </w:pPr>
    </w:p>
    <w:p w14:paraId="4B71C553"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b/>
          <w:sz w:val="24"/>
          <w:szCs w:val="24"/>
        </w:rPr>
        <w:t>Your rights as a participant</w:t>
      </w:r>
      <w:r w:rsidRPr="008F1E78">
        <w:rPr>
          <w:rFonts w:ascii="Times New Roman" w:hAnsi="Times New Roman" w:cs="Times New Roman"/>
          <w:sz w:val="24"/>
          <w:szCs w:val="24"/>
        </w:rPr>
        <w:t>. Participation in this study is voluntary. You may choose not to participate, and you may withdraw at any time during the study without giving any reason. After you have completed or withdrawn from the study, you may ask that your data be voided.</w:t>
      </w:r>
    </w:p>
    <w:p w14:paraId="00619E0C" w14:textId="77777777" w:rsidR="00031719" w:rsidRPr="008F1E78" w:rsidRDefault="00031719" w:rsidP="0032397E">
      <w:pPr>
        <w:spacing w:after="0" w:line="240" w:lineRule="auto"/>
        <w:rPr>
          <w:rFonts w:ascii="Times New Roman" w:hAnsi="Times New Roman" w:cs="Times New Roman"/>
          <w:sz w:val="24"/>
          <w:szCs w:val="24"/>
        </w:rPr>
      </w:pPr>
    </w:p>
    <w:p w14:paraId="66ABD2AC" w14:textId="1E510140"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You will receive a monetar</w:t>
      </w:r>
      <w:r w:rsidR="00F24692">
        <w:rPr>
          <w:rFonts w:ascii="Times New Roman" w:hAnsi="Times New Roman" w:cs="Times New Roman"/>
          <w:sz w:val="24"/>
          <w:szCs w:val="24"/>
        </w:rPr>
        <w:t>y payment of X</w:t>
      </w:r>
      <w:r w:rsidR="00031719" w:rsidRPr="008F1E78">
        <w:rPr>
          <w:rFonts w:ascii="Times New Roman" w:hAnsi="Times New Roman" w:cs="Times New Roman"/>
          <w:sz w:val="24"/>
          <w:szCs w:val="24"/>
        </w:rPr>
        <w:t xml:space="preserve"> pounds for your participation.</w:t>
      </w:r>
    </w:p>
    <w:p w14:paraId="2925E318" w14:textId="77777777" w:rsidR="00031719" w:rsidRPr="008F1E78" w:rsidRDefault="00031719" w:rsidP="0032397E">
      <w:pPr>
        <w:spacing w:after="0" w:line="240" w:lineRule="auto"/>
        <w:rPr>
          <w:rFonts w:ascii="Times New Roman" w:hAnsi="Times New Roman" w:cs="Times New Roman"/>
          <w:sz w:val="24"/>
          <w:szCs w:val="24"/>
        </w:rPr>
      </w:pPr>
    </w:p>
    <w:p w14:paraId="68BE024C"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If you choose to withdraw before or after the completion of the study, this will not have any effect upon your payment or gift.</w:t>
      </w:r>
    </w:p>
    <w:p w14:paraId="5C6B1A70" w14:textId="77777777" w:rsidR="00CB07CF" w:rsidRPr="008F1E78" w:rsidRDefault="00CB07CF" w:rsidP="0032397E">
      <w:pPr>
        <w:spacing w:after="0" w:line="240" w:lineRule="auto"/>
        <w:rPr>
          <w:rFonts w:ascii="Times New Roman" w:hAnsi="Times New Roman" w:cs="Times New Roman"/>
          <w:sz w:val="24"/>
          <w:szCs w:val="24"/>
        </w:rPr>
      </w:pPr>
    </w:p>
    <w:p w14:paraId="1195378B" w14:textId="0EDB24E1" w:rsidR="00CB07CF" w:rsidRPr="008F1E78" w:rsidRDefault="00CB07CF" w:rsidP="00496E1F">
      <w:pPr>
        <w:spacing w:after="0" w:line="240" w:lineRule="auto"/>
        <w:rPr>
          <w:rFonts w:ascii="Times New Roman" w:hAnsi="Times New Roman" w:cs="Times New Roman"/>
          <w:sz w:val="24"/>
          <w:szCs w:val="24"/>
        </w:rPr>
      </w:pPr>
      <w:r w:rsidRPr="008F1E78">
        <w:rPr>
          <w:rFonts w:ascii="Times New Roman" w:hAnsi="Times New Roman" w:cs="Times New Roman"/>
          <w:b/>
          <w:sz w:val="24"/>
          <w:szCs w:val="24"/>
        </w:rPr>
        <w:t>Data storage and protection</w:t>
      </w:r>
      <w:r w:rsidRPr="008F1E78">
        <w:rPr>
          <w:rFonts w:ascii="Times New Roman" w:hAnsi="Times New Roman" w:cs="Times New Roman"/>
          <w:sz w:val="24"/>
          <w:szCs w:val="24"/>
        </w:rPr>
        <w:t xml:space="preserve">. </w:t>
      </w:r>
    </w:p>
    <w:p w14:paraId="64955920" w14:textId="77777777" w:rsidR="00496E1F" w:rsidRPr="008F1E78" w:rsidRDefault="00496E1F" w:rsidP="00496E1F">
      <w:pPr>
        <w:spacing w:after="0" w:line="240" w:lineRule="auto"/>
        <w:rPr>
          <w:rFonts w:ascii="Times New Roman" w:hAnsi="Times New Roman" w:cs="Times New Roman"/>
          <w:sz w:val="24"/>
          <w:szCs w:val="24"/>
        </w:rPr>
      </w:pPr>
    </w:p>
    <w:p w14:paraId="3106952B" w14:textId="77777777" w:rsidR="00496E1F" w:rsidRPr="008F1E78" w:rsidRDefault="00496E1F" w:rsidP="00496E1F">
      <w:pPr>
        <w:rPr>
          <w:rFonts w:ascii="Times New Roman" w:hAnsi="Times New Roman" w:cs="Times New Roman"/>
          <w:b/>
          <w:sz w:val="24"/>
          <w:szCs w:val="24"/>
        </w:rPr>
      </w:pPr>
      <w:r w:rsidRPr="008F1E78">
        <w:rPr>
          <w:rFonts w:ascii="Times New Roman" w:hAnsi="Times New Roman" w:cs="Times New Roman"/>
          <w:sz w:val="24"/>
          <w:szCs w:val="24"/>
        </w:rPr>
        <w:t>Your personal information or experiment results will not be shared with any other participants. Any information we collect from you will be held confidential and your personal information will be separate from your experiment results. All data we collect from you will thus be anonymous. After publication, your anonymized data may be made available in an online repository for the scientific community.</w:t>
      </w:r>
    </w:p>
    <w:p w14:paraId="0822904D" w14:textId="77777777" w:rsidR="00496E1F" w:rsidRPr="008F1E78" w:rsidRDefault="00496E1F" w:rsidP="00496E1F">
      <w:pPr>
        <w:spacing w:after="0" w:line="240" w:lineRule="auto"/>
        <w:rPr>
          <w:rFonts w:ascii="Times New Roman" w:hAnsi="Times New Roman" w:cs="Times New Roman"/>
          <w:sz w:val="24"/>
          <w:szCs w:val="24"/>
        </w:rPr>
      </w:pPr>
    </w:p>
    <w:p w14:paraId="248079E8" w14:textId="77777777" w:rsidR="00CB07CF" w:rsidRPr="008F1E78" w:rsidRDefault="00CB07CF" w:rsidP="0032397E">
      <w:pPr>
        <w:spacing w:after="0" w:line="240" w:lineRule="auto"/>
        <w:rPr>
          <w:rFonts w:ascii="Times New Roman" w:hAnsi="Times New Roman" w:cs="Times New Roman"/>
          <w:b/>
          <w:sz w:val="24"/>
          <w:szCs w:val="24"/>
        </w:rPr>
      </w:pPr>
      <w:r w:rsidRPr="008F1E78">
        <w:rPr>
          <w:rFonts w:ascii="Times New Roman" w:hAnsi="Times New Roman" w:cs="Times New Roman"/>
          <w:b/>
          <w:sz w:val="24"/>
          <w:szCs w:val="24"/>
        </w:rPr>
        <w:t>Questions?</w:t>
      </w:r>
    </w:p>
    <w:p w14:paraId="6FD18BC6"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Please feel free to ask further questions about the study. It is important to us that you have received all the information you need in order to decide whether or not to participate in this study. If you would like to participate, please sign the attached consent form.</w:t>
      </w:r>
    </w:p>
    <w:p w14:paraId="54EC2A9B" w14:textId="77777777" w:rsidR="00CB07CF" w:rsidRPr="008F1E78" w:rsidRDefault="00CB07CF" w:rsidP="0032397E">
      <w:pPr>
        <w:spacing w:after="0" w:line="240" w:lineRule="auto"/>
        <w:rPr>
          <w:rFonts w:ascii="Times New Roman" w:hAnsi="Times New Roman" w:cs="Times New Roman"/>
          <w:sz w:val="24"/>
          <w:szCs w:val="24"/>
        </w:rPr>
      </w:pPr>
    </w:p>
    <w:p w14:paraId="7361F4BC" w14:textId="77777777" w:rsidR="00CD071D" w:rsidRPr="008F1E78" w:rsidRDefault="00CD071D" w:rsidP="00CD071D">
      <w:pPr>
        <w:rPr>
          <w:rFonts w:ascii="Times New Roman" w:hAnsi="Times New Roman" w:cs="Times New Roman"/>
          <w:b/>
          <w:sz w:val="24"/>
          <w:szCs w:val="24"/>
        </w:rPr>
      </w:pPr>
      <w:r w:rsidRPr="008F1E78">
        <w:rPr>
          <w:rFonts w:ascii="Times New Roman" w:hAnsi="Times New Roman" w:cs="Times New Roman"/>
          <w:b/>
          <w:sz w:val="24"/>
          <w:szCs w:val="24"/>
        </w:rPr>
        <w:t>Complaints?</w:t>
      </w:r>
    </w:p>
    <w:p w14:paraId="0FF6B767" w14:textId="77777777" w:rsidR="00CD071D" w:rsidRPr="008F1E78" w:rsidRDefault="00CD071D" w:rsidP="00CD071D">
      <w:pPr>
        <w:widowControl w:val="0"/>
        <w:autoSpaceDE w:val="0"/>
        <w:autoSpaceDN w:val="0"/>
        <w:adjustRightInd w:val="0"/>
        <w:spacing w:after="0" w:line="240" w:lineRule="auto"/>
        <w:rPr>
          <w:rFonts w:ascii="Times New Roman" w:hAnsi="Times New Roman" w:cs="Times New Roman"/>
          <w:color w:val="2A2A2A"/>
          <w:sz w:val="24"/>
          <w:szCs w:val="24"/>
        </w:rPr>
      </w:pPr>
      <w:r w:rsidRPr="008F1E78">
        <w:rPr>
          <w:rFonts w:ascii="Times New Roman" w:hAnsi="Times New Roman" w:cs="Times New Roman"/>
          <w:color w:val="2A2A2A"/>
          <w:sz w:val="24"/>
          <w:szCs w:val="24"/>
        </w:rPr>
        <w:t>Any complaint about the way you have been dealt with during the study or any possible harm you might have suffered will be addressed. Please address your complaint to the head of research governance, who is a senior University of Warwick official entirely independent of this study:</w:t>
      </w:r>
    </w:p>
    <w:p w14:paraId="06E69B80" w14:textId="77777777" w:rsidR="00CD071D" w:rsidRPr="008F1E78" w:rsidRDefault="00CD071D" w:rsidP="00CD071D">
      <w:pPr>
        <w:widowControl w:val="0"/>
        <w:autoSpaceDE w:val="0"/>
        <w:autoSpaceDN w:val="0"/>
        <w:adjustRightInd w:val="0"/>
        <w:spacing w:after="0" w:line="240" w:lineRule="auto"/>
        <w:rPr>
          <w:rFonts w:ascii="Times New Roman" w:hAnsi="Times New Roman" w:cs="Times New Roman"/>
          <w:color w:val="2A2A2A"/>
          <w:sz w:val="24"/>
          <w:szCs w:val="24"/>
        </w:rPr>
      </w:pPr>
    </w:p>
    <w:p w14:paraId="57E83000" w14:textId="77777777" w:rsidR="00CD071D" w:rsidRPr="008F1E78" w:rsidRDefault="00CD071D" w:rsidP="00CD071D">
      <w:pPr>
        <w:widowControl w:val="0"/>
        <w:autoSpaceDE w:val="0"/>
        <w:autoSpaceDN w:val="0"/>
        <w:adjustRightInd w:val="0"/>
        <w:spacing w:after="0" w:line="240" w:lineRule="auto"/>
        <w:rPr>
          <w:rFonts w:ascii="Times New Roman" w:hAnsi="Times New Roman" w:cs="Times New Roman"/>
          <w:color w:val="2A2A2A"/>
          <w:sz w:val="24"/>
          <w:szCs w:val="24"/>
        </w:rPr>
      </w:pPr>
      <w:r w:rsidRPr="008F1E78">
        <w:rPr>
          <w:rFonts w:ascii="Times New Roman" w:hAnsi="Times New Roman" w:cs="Times New Roman"/>
          <w:color w:val="2A2A2A"/>
          <w:sz w:val="24"/>
          <w:szCs w:val="24"/>
        </w:rPr>
        <w:t>Head of Research Governance</w:t>
      </w:r>
    </w:p>
    <w:p w14:paraId="01865A2D" w14:textId="77777777" w:rsidR="00CD071D" w:rsidRPr="008F1E78" w:rsidRDefault="00CD071D" w:rsidP="00CD071D">
      <w:pPr>
        <w:widowControl w:val="0"/>
        <w:autoSpaceDE w:val="0"/>
        <w:autoSpaceDN w:val="0"/>
        <w:adjustRightInd w:val="0"/>
        <w:spacing w:after="0" w:line="240" w:lineRule="auto"/>
        <w:rPr>
          <w:rFonts w:ascii="Times New Roman" w:hAnsi="Times New Roman" w:cs="Times New Roman"/>
          <w:color w:val="2A2A2A"/>
          <w:sz w:val="24"/>
          <w:szCs w:val="24"/>
        </w:rPr>
      </w:pPr>
      <w:r w:rsidRPr="008F1E78">
        <w:rPr>
          <w:rFonts w:ascii="Times New Roman" w:hAnsi="Times New Roman" w:cs="Times New Roman"/>
          <w:color w:val="2A2A2A"/>
          <w:sz w:val="24"/>
          <w:szCs w:val="24"/>
        </w:rPr>
        <w:t>Research &amp; Impact Services</w:t>
      </w:r>
    </w:p>
    <w:p w14:paraId="1A3E3296" w14:textId="77777777" w:rsidR="00CD071D" w:rsidRPr="008F1E78" w:rsidRDefault="00CD071D" w:rsidP="00CD071D">
      <w:pPr>
        <w:widowControl w:val="0"/>
        <w:autoSpaceDE w:val="0"/>
        <w:autoSpaceDN w:val="0"/>
        <w:adjustRightInd w:val="0"/>
        <w:spacing w:after="0" w:line="240" w:lineRule="auto"/>
        <w:rPr>
          <w:rFonts w:ascii="Times New Roman" w:hAnsi="Times New Roman" w:cs="Times New Roman"/>
          <w:color w:val="2A2A2A"/>
          <w:sz w:val="24"/>
          <w:szCs w:val="24"/>
        </w:rPr>
      </w:pPr>
      <w:r w:rsidRPr="008F1E78">
        <w:rPr>
          <w:rFonts w:ascii="Times New Roman" w:hAnsi="Times New Roman" w:cs="Times New Roman"/>
          <w:color w:val="2A2A2A"/>
          <w:sz w:val="24"/>
          <w:szCs w:val="24"/>
        </w:rPr>
        <w:t>University House</w:t>
      </w:r>
    </w:p>
    <w:p w14:paraId="5F276DD9" w14:textId="77777777" w:rsidR="00CD071D" w:rsidRPr="008F1E78" w:rsidRDefault="00CD071D" w:rsidP="00CD071D">
      <w:pPr>
        <w:widowControl w:val="0"/>
        <w:autoSpaceDE w:val="0"/>
        <w:autoSpaceDN w:val="0"/>
        <w:adjustRightInd w:val="0"/>
        <w:spacing w:after="0" w:line="240" w:lineRule="auto"/>
        <w:rPr>
          <w:rFonts w:ascii="Times New Roman" w:hAnsi="Times New Roman" w:cs="Times New Roman"/>
          <w:color w:val="2A2A2A"/>
          <w:sz w:val="24"/>
          <w:szCs w:val="24"/>
        </w:rPr>
      </w:pPr>
      <w:r w:rsidRPr="008F1E78">
        <w:rPr>
          <w:rFonts w:ascii="Times New Roman" w:hAnsi="Times New Roman" w:cs="Times New Roman"/>
          <w:color w:val="2A2A2A"/>
          <w:sz w:val="24"/>
          <w:szCs w:val="24"/>
        </w:rPr>
        <w:t>University of Warwick</w:t>
      </w:r>
    </w:p>
    <w:p w14:paraId="06ADFC82" w14:textId="77777777" w:rsidR="00CD071D" w:rsidRPr="008F1E78" w:rsidRDefault="00CD071D" w:rsidP="00CD071D">
      <w:pPr>
        <w:widowControl w:val="0"/>
        <w:autoSpaceDE w:val="0"/>
        <w:autoSpaceDN w:val="0"/>
        <w:adjustRightInd w:val="0"/>
        <w:spacing w:after="0" w:line="240" w:lineRule="auto"/>
        <w:rPr>
          <w:rFonts w:ascii="Times New Roman" w:hAnsi="Times New Roman" w:cs="Times New Roman"/>
          <w:color w:val="2A2A2A"/>
          <w:sz w:val="24"/>
          <w:szCs w:val="24"/>
        </w:rPr>
      </w:pPr>
      <w:r w:rsidRPr="008F1E78">
        <w:rPr>
          <w:rFonts w:ascii="Times New Roman" w:hAnsi="Times New Roman" w:cs="Times New Roman"/>
          <w:color w:val="2A2A2A"/>
          <w:sz w:val="24"/>
          <w:szCs w:val="24"/>
        </w:rPr>
        <w:t>Coventry</w:t>
      </w:r>
    </w:p>
    <w:p w14:paraId="5BBCBAC7" w14:textId="77777777" w:rsidR="00CD071D" w:rsidRPr="008F1E78" w:rsidRDefault="00CD071D" w:rsidP="00CD071D">
      <w:pPr>
        <w:widowControl w:val="0"/>
        <w:autoSpaceDE w:val="0"/>
        <w:autoSpaceDN w:val="0"/>
        <w:adjustRightInd w:val="0"/>
        <w:spacing w:after="0" w:line="240" w:lineRule="auto"/>
        <w:rPr>
          <w:rFonts w:ascii="Times New Roman" w:hAnsi="Times New Roman" w:cs="Times New Roman"/>
          <w:color w:val="2A2A2A"/>
          <w:sz w:val="24"/>
          <w:szCs w:val="24"/>
        </w:rPr>
      </w:pPr>
      <w:r w:rsidRPr="008F1E78">
        <w:rPr>
          <w:rFonts w:ascii="Times New Roman" w:hAnsi="Times New Roman" w:cs="Times New Roman"/>
          <w:color w:val="2A2A2A"/>
          <w:sz w:val="24"/>
          <w:szCs w:val="24"/>
        </w:rPr>
        <w:t>CV4 8UW</w:t>
      </w:r>
    </w:p>
    <w:p w14:paraId="5009AB92" w14:textId="77777777" w:rsidR="00816CB5" w:rsidRPr="008F1E78" w:rsidRDefault="00816CB5" w:rsidP="0032397E">
      <w:pPr>
        <w:spacing w:after="0" w:line="240" w:lineRule="auto"/>
        <w:rPr>
          <w:rFonts w:ascii="Times New Roman" w:hAnsi="Times New Roman" w:cs="Times New Roman"/>
          <w:b/>
          <w:sz w:val="24"/>
          <w:szCs w:val="24"/>
        </w:rPr>
      </w:pPr>
    </w:p>
    <w:p w14:paraId="032B69EF" w14:textId="77777777" w:rsidR="00CB07CF" w:rsidRPr="008F1E78" w:rsidRDefault="00CB07CF" w:rsidP="0032397E">
      <w:pPr>
        <w:spacing w:after="0" w:line="240" w:lineRule="auto"/>
        <w:rPr>
          <w:rFonts w:ascii="Times New Roman" w:hAnsi="Times New Roman" w:cs="Times New Roman"/>
          <w:b/>
          <w:sz w:val="24"/>
          <w:szCs w:val="24"/>
        </w:rPr>
      </w:pPr>
      <w:r w:rsidRPr="008F1E78">
        <w:rPr>
          <w:rFonts w:ascii="Times New Roman" w:hAnsi="Times New Roman" w:cs="Times New Roman"/>
          <w:b/>
          <w:sz w:val="24"/>
          <w:szCs w:val="24"/>
        </w:rPr>
        <w:t>Contact information</w:t>
      </w:r>
    </w:p>
    <w:p w14:paraId="338B9F56"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Dr. John Michael</w:t>
      </w:r>
    </w:p>
    <w:p w14:paraId="0E6C71DA"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(Tel: 024 765 22323) &lt;j.michael.2@warwick.ac.uk&gt;</w:t>
      </w:r>
      <w:r w:rsidRPr="008F1E78">
        <w:rPr>
          <w:rFonts w:ascii="Times New Roman" w:hAnsi="Times New Roman" w:cs="Times New Roman"/>
          <w:sz w:val="24"/>
          <w:szCs w:val="24"/>
        </w:rPr>
        <w:br/>
      </w:r>
    </w:p>
    <w:p w14:paraId="715866DF" w14:textId="77777777" w:rsidR="00CB07CF" w:rsidRPr="008F1E78" w:rsidRDefault="00CB07CF" w:rsidP="0032397E">
      <w:pPr>
        <w:spacing w:after="0" w:line="240" w:lineRule="auto"/>
        <w:rPr>
          <w:rFonts w:ascii="Times New Roman" w:hAnsi="Times New Roman" w:cs="Times New Roman"/>
          <w:sz w:val="24"/>
          <w:szCs w:val="24"/>
        </w:rPr>
      </w:pPr>
    </w:p>
    <w:p w14:paraId="676F7F6E" w14:textId="77777777" w:rsidR="00CB07CF" w:rsidRPr="008F1E78" w:rsidRDefault="00CB07CF" w:rsidP="0032397E">
      <w:pPr>
        <w:spacing w:after="0" w:line="240" w:lineRule="auto"/>
        <w:rPr>
          <w:rFonts w:ascii="Times New Roman" w:hAnsi="Times New Roman" w:cs="Times New Roman"/>
          <w:sz w:val="24"/>
          <w:szCs w:val="24"/>
        </w:rPr>
      </w:pPr>
    </w:p>
    <w:p w14:paraId="3B789A12" w14:textId="77777777" w:rsidR="00CB07CF" w:rsidRPr="008F1E78" w:rsidRDefault="00CB07CF" w:rsidP="0032397E">
      <w:pPr>
        <w:spacing w:after="0" w:line="240" w:lineRule="auto"/>
        <w:rPr>
          <w:rFonts w:ascii="Times New Roman" w:hAnsi="Times New Roman" w:cs="Times New Roman"/>
          <w:b/>
          <w:sz w:val="24"/>
          <w:szCs w:val="24"/>
        </w:rPr>
      </w:pPr>
      <w:r w:rsidRPr="008F1E78">
        <w:rPr>
          <w:rFonts w:ascii="Times New Roman" w:hAnsi="Times New Roman" w:cs="Times New Roman"/>
          <w:b/>
          <w:sz w:val="24"/>
          <w:szCs w:val="24"/>
        </w:rPr>
        <w:t>Date: _____________________</w:t>
      </w:r>
    </w:p>
    <w:p w14:paraId="6848CAFD" w14:textId="77777777" w:rsidR="00CB07CF" w:rsidRPr="008F1E78" w:rsidRDefault="00CB07CF" w:rsidP="0032397E">
      <w:pPr>
        <w:spacing w:after="0" w:line="240" w:lineRule="auto"/>
        <w:rPr>
          <w:rFonts w:ascii="Times New Roman" w:hAnsi="Times New Roman" w:cs="Times New Roman"/>
          <w:sz w:val="24"/>
          <w:szCs w:val="24"/>
        </w:rPr>
      </w:pPr>
    </w:p>
    <w:p w14:paraId="4BA03F73"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__________________________</w:t>
      </w:r>
    </w:p>
    <w:p w14:paraId="5DAEFC10"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Signature</w:t>
      </w:r>
    </w:p>
    <w:p w14:paraId="1D08D120"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__________________________</w:t>
      </w:r>
    </w:p>
    <w:p w14:paraId="764B6DE5"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 xml:space="preserve">Name of Person taking consent </w:t>
      </w:r>
    </w:p>
    <w:p w14:paraId="46C3F003"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(if different from researcher)</w:t>
      </w:r>
      <w:r w:rsidRPr="008F1E78">
        <w:rPr>
          <w:rFonts w:ascii="Times New Roman" w:hAnsi="Times New Roman" w:cs="Times New Roman"/>
          <w:sz w:val="24"/>
          <w:szCs w:val="24"/>
        </w:rPr>
        <w:tab/>
      </w:r>
    </w:p>
    <w:p w14:paraId="65DB8CD0"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______________</w:t>
      </w:r>
    </w:p>
    <w:p w14:paraId="32B5ECB8"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Date</w:t>
      </w:r>
    </w:p>
    <w:p w14:paraId="08470A91"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__________________________</w:t>
      </w:r>
    </w:p>
    <w:p w14:paraId="286D073D" w14:textId="77777777" w:rsidR="00CB07CF" w:rsidRPr="008F1E78" w:rsidRDefault="00CB07CF" w:rsidP="0032397E">
      <w:pPr>
        <w:spacing w:after="0" w:line="240" w:lineRule="auto"/>
        <w:rPr>
          <w:rFonts w:ascii="Times New Roman" w:hAnsi="Times New Roman" w:cs="Times New Roman"/>
          <w:sz w:val="24"/>
          <w:szCs w:val="24"/>
        </w:rPr>
      </w:pPr>
      <w:r w:rsidRPr="008F1E78">
        <w:rPr>
          <w:rFonts w:ascii="Times New Roman" w:hAnsi="Times New Roman" w:cs="Times New Roman"/>
          <w:sz w:val="24"/>
          <w:szCs w:val="24"/>
        </w:rPr>
        <w:t>Signature</w:t>
      </w:r>
    </w:p>
    <w:p w14:paraId="669B6B4B" w14:textId="62902E34" w:rsidR="006D5EC7" w:rsidRDefault="006D5EC7" w:rsidP="0032397E">
      <w:pPr>
        <w:widowControl w:val="0"/>
        <w:autoSpaceDE w:val="0"/>
        <w:autoSpaceDN w:val="0"/>
        <w:adjustRightInd w:val="0"/>
        <w:spacing w:after="0" w:line="240" w:lineRule="auto"/>
        <w:jc w:val="both"/>
        <w:rPr>
          <w:rFonts w:ascii="Times New Roman" w:hAnsi="Times New Roman" w:cs="Times New Roman"/>
          <w:sz w:val="24"/>
          <w:szCs w:val="24"/>
        </w:rPr>
      </w:pPr>
    </w:p>
    <w:p w14:paraId="25B43940" w14:textId="77777777" w:rsidR="0001541B" w:rsidRDefault="0001541B" w:rsidP="0032397E">
      <w:pPr>
        <w:widowControl w:val="0"/>
        <w:autoSpaceDE w:val="0"/>
        <w:autoSpaceDN w:val="0"/>
        <w:adjustRightInd w:val="0"/>
        <w:spacing w:after="0" w:line="240" w:lineRule="auto"/>
        <w:jc w:val="both"/>
        <w:rPr>
          <w:rFonts w:ascii="Times New Roman" w:hAnsi="Times New Roman" w:cs="Times New Roman"/>
          <w:sz w:val="24"/>
          <w:szCs w:val="24"/>
        </w:rPr>
      </w:pPr>
    </w:p>
    <w:p w14:paraId="0E0516A8" w14:textId="77777777" w:rsidR="0001541B" w:rsidRDefault="0001541B" w:rsidP="0032397E">
      <w:pPr>
        <w:widowControl w:val="0"/>
        <w:autoSpaceDE w:val="0"/>
        <w:autoSpaceDN w:val="0"/>
        <w:adjustRightInd w:val="0"/>
        <w:spacing w:after="0" w:line="240" w:lineRule="auto"/>
        <w:jc w:val="both"/>
        <w:rPr>
          <w:rFonts w:ascii="Times New Roman" w:hAnsi="Times New Roman" w:cs="Times New Roman"/>
          <w:sz w:val="24"/>
          <w:szCs w:val="24"/>
        </w:rPr>
      </w:pPr>
    </w:p>
    <w:p w14:paraId="7442ECAA" w14:textId="77777777" w:rsidR="0001541B" w:rsidRDefault="0001541B" w:rsidP="0032397E">
      <w:pPr>
        <w:widowControl w:val="0"/>
        <w:autoSpaceDE w:val="0"/>
        <w:autoSpaceDN w:val="0"/>
        <w:adjustRightInd w:val="0"/>
        <w:spacing w:after="0" w:line="240" w:lineRule="auto"/>
        <w:jc w:val="both"/>
        <w:rPr>
          <w:rFonts w:ascii="Times New Roman" w:hAnsi="Times New Roman" w:cs="Times New Roman"/>
          <w:sz w:val="24"/>
          <w:szCs w:val="24"/>
        </w:rPr>
      </w:pPr>
    </w:p>
    <w:p w14:paraId="467E3A75" w14:textId="77777777" w:rsidR="0001541B" w:rsidRDefault="0001541B" w:rsidP="0032397E">
      <w:pPr>
        <w:widowControl w:val="0"/>
        <w:autoSpaceDE w:val="0"/>
        <w:autoSpaceDN w:val="0"/>
        <w:adjustRightInd w:val="0"/>
        <w:spacing w:after="0" w:line="240" w:lineRule="auto"/>
        <w:jc w:val="both"/>
        <w:rPr>
          <w:rFonts w:ascii="Times New Roman" w:hAnsi="Times New Roman" w:cs="Times New Roman"/>
          <w:sz w:val="24"/>
          <w:szCs w:val="24"/>
        </w:rPr>
      </w:pPr>
    </w:p>
    <w:p w14:paraId="7395685A" w14:textId="77777777" w:rsidR="0001541B" w:rsidRDefault="0001541B" w:rsidP="0032397E">
      <w:pPr>
        <w:widowControl w:val="0"/>
        <w:autoSpaceDE w:val="0"/>
        <w:autoSpaceDN w:val="0"/>
        <w:adjustRightInd w:val="0"/>
        <w:spacing w:after="0" w:line="240" w:lineRule="auto"/>
        <w:jc w:val="both"/>
        <w:rPr>
          <w:rFonts w:ascii="Times New Roman" w:hAnsi="Times New Roman" w:cs="Times New Roman"/>
          <w:sz w:val="24"/>
          <w:szCs w:val="24"/>
        </w:rPr>
      </w:pPr>
    </w:p>
    <w:p w14:paraId="28FEB1B9" w14:textId="77777777" w:rsidR="0001541B" w:rsidRDefault="0001541B" w:rsidP="0032397E">
      <w:pPr>
        <w:widowControl w:val="0"/>
        <w:autoSpaceDE w:val="0"/>
        <w:autoSpaceDN w:val="0"/>
        <w:adjustRightInd w:val="0"/>
        <w:spacing w:after="0" w:line="240" w:lineRule="auto"/>
        <w:jc w:val="both"/>
        <w:rPr>
          <w:rFonts w:ascii="Times New Roman" w:hAnsi="Times New Roman" w:cs="Times New Roman"/>
          <w:sz w:val="24"/>
          <w:szCs w:val="24"/>
        </w:rPr>
      </w:pPr>
    </w:p>
    <w:p w14:paraId="4424B679" w14:textId="77777777" w:rsidR="0001541B" w:rsidRPr="000B6756" w:rsidRDefault="0001541B" w:rsidP="0001541B">
      <w:pPr>
        <w:spacing w:after="0" w:line="240" w:lineRule="auto"/>
        <w:ind w:left="3600" w:firstLine="720"/>
        <w:rPr>
          <w:b/>
          <w:bCs/>
        </w:rPr>
      </w:pPr>
      <w:r w:rsidRPr="000B6756">
        <w:rPr>
          <w:b/>
          <w:bCs/>
        </w:rPr>
        <w:t xml:space="preserve">Consent Form </w:t>
      </w:r>
    </w:p>
    <w:p w14:paraId="4F7924F6" w14:textId="77777777" w:rsidR="0001541B" w:rsidRPr="000B6756" w:rsidRDefault="0001541B" w:rsidP="0001541B">
      <w:pPr>
        <w:spacing w:after="0" w:line="240" w:lineRule="auto"/>
        <w:jc w:val="center"/>
      </w:pPr>
      <w:r w:rsidRPr="000B6756">
        <w:t>Title of Project: The Sense of Commitment</w:t>
      </w:r>
    </w:p>
    <w:p w14:paraId="758BC582" w14:textId="77777777" w:rsidR="0001541B" w:rsidRPr="000B6756" w:rsidRDefault="0001541B" w:rsidP="0001541B">
      <w:pPr>
        <w:spacing w:after="0" w:line="240" w:lineRule="auto"/>
        <w:ind w:left="2880" w:firstLine="720"/>
      </w:pPr>
      <w:r w:rsidRPr="000B6756">
        <w:t>Name of Researcher: John Michael</w:t>
      </w:r>
    </w:p>
    <w:p w14:paraId="0E250BC2" w14:textId="77777777" w:rsidR="0001541B" w:rsidRPr="000B6756" w:rsidRDefault="0001541B" w:rsidP="0001541B">
      <w:pPr>
        <w:spacing w:after="0" w:line="240" w:lineRule="auto"/>
      </w:pPr>
      <w:r w:rsidRPr="000B6756">
        <w:t>Please tick to confirm</w:t>
      </w:r>
      <w:r>
        <w:t>:</w:t>
      </w:r>
    </w:p>
    <w:p w14:paraId="3E40CAF2" w14:textId="77777777" w:rsidR="0001541B" w:rsidRPr="00C31882" w:rsidRDefault="0001541B" w:rsidP="0001541B">
      <w:pPr>
        <w:spacing w:after="0" w:line="240" w:lineRule="auto"/>
        <w:rPr>
          <w:lang w:val="de-D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77"/>
        <w:gridCol w:w="1061"/>
      </w:tblGrid>
      <w:tr w:rsidR="0001541B" w:rsidRPr="000B6756" w14:paraId="7444C496" w14:textId="77777777" w:rsidTr="007D57C6">
        <w:tc>
          <w:tcPr>
            <w:tcW w:w="8577" w:type="dxa"/>
            <w:tcBorders>
              <w:top w:val="single" w:sz="1" w:space="0" w:color="000000"/>
              <w:left w:val="single" w:sz="1" w:space="0" w:color="000000"/>
              <w:bottom w:val="single" w:sz="1" w:space="0" w:color="000000"/>
            </w:tcBorders>
            <w:shd w:val="clear" w:color="auto" w:fill="auto"/>
          </w:tcPr>
          <w:p w14:paraId="56B68BF7" w14:textId="77777777" w:rsidR="0001541B" w:rsidRPr="000B6756" w:rsidRDefault="0001541B" w:rsidP="007D57C6">
            <w:pPr>
              <w:spacing w:after="0" w:line="240" w:lineRule="auto"/>
            </w:pPr>
            <w:r w:rsidRPr="000B6756">
              <w:t>I confirm that I have read and understand the information sheet dated ......................... for the above study.</w:t>
            </w:r>
            <w:r w:rsidRPr="000B6756">
              <w:tab/>
            </w:r>
          </w:p>
        </w:tc>
        <w:tc>
          <w:tcPr>
            <w:tcW w:w="1061" w:type="dxa"/>
            <w:tcBorders>
              <w:top w:val="single" w:sz="1" w:space="0" w:color="000000"/>
              <w:left w:val="single" w:sz="1" w:space="0" w:color="000000"/>
              <w:bottom w:val="single" w:sz="1" w:space="0" w:color="000000"/>
              <w:right w:val="single" w:sz="1" w:space="0" w:color="000000"/>
            </w:tcBorders>
            <w:shd w:val="clear" w:color="auto" w:fill="auto"/>
          </w:tcPr>
          <w:p w14:paraId="34246BB5" w14:textId="77777777" w:rsidR="0001541B" w:rsidRPr="000B6756" w:rsidRDefault="0001541B" w:rsidP="007D57C6">
            <w:pPr>
              <w:pStyle w:val="Contenutotabella"/>
              <w:rPr>
                <w:lang w:val="en-US"/>
              </w:rPr>
            </w:pPr>
          </w:p>
        </w:tc>
      </w:tr>
      <w:tr w:rsidR="0001541B" w:rsidRPr="000B6756" w14:paraId="196F704E" w14:textId="77777777" w:rsidTr="007D57C6">
        <w:tc>
          <w:tcPr>
            <w:tcW w:w="8577" w:type="dxa"/>
            <w:tcBorders>
              <w:left w:val="single" w:sz="1" w:space="0" w:color="000000"/>
              <w:bottom w:val="single" w:sz="1" w:space="0" w:color="000000"/>
            </w:tcBorders>
            <w:shd w:val="clear" w:color="auto" w:fill="auto"/>
          </w:tcPr>
          <w:p w14:paraId="0D36936D" w14:textId="77777777" w:rsidR="0001541B" w:rsidRPr="000B6756" w:rsidRDefault="0001541B" w:rsidP="007D57C6">
            <w:pPr>
              <w:spacing w:after="0" w:line="240" w:lineRule="auto"/>
            </w:pPr>
            <w:r w:rsidRPr="000B6756">
              <w:t>I have had the opportunity to consider the information, ask questions and have had these answered satisfactorily.</w:t>
            </w:r>
          </w:p>
        </w:tc>
        <w:tc>
          <w:tcPr>
            <w:tcW w:w="1061" w:type="dxa"/>
            <w:tcBorders>
              <w:left w:val="single" w:sz="1" w:space="0" w:color="000000"/>
              <w:bottom w:val="single" w:sz="1" w:space="0" w:color="000000"/>
              <w:right w:val="single" w:sz="1" w:space="0" w:color="000000"/>
            </w:tcBorders>
            <w:shd w:val="clear" w:color="auto" w:fill="auto"/>
          </w:tcPr>
          <w:p w14:paraId="01C2637D" w14:textId="77777777" w:rsidR="0001541B" w:rsidRPr="000B6756" w:rsidRDefault="0001541B" w:rsidP="007D57C6">
            <w:pPr>
              <w:pStyle w:val="Contenutotabella"/>
              <w:rPr>
                <w:lang w:val="en-US"/>
              </w:rPr>
            </w:pPr>
          </w:p>
        </w:tc>
      </w:tr>
      <w:tr w:rsidR="0001541B" w:rsidRPr="000B6756" w14:paraId="48EE9584" w14:textId="77777777" w:rsidTr="007D57C6">
        <w:tc>
          <w:tcPr>
            <w:tcW w:w="8577" w:type="dxa"/>
            <w:tcBorders>
              <w:left w:val="single" w:sz="1" w:space="0" w:color="000000"/>
              <w:bottom w:val="single" w:sz="1" w:space="0" w:color="000000"/>
            </w:tcBorders>
            <w:shd w:val="clear" w:color="auto" w:fill="auto"/>
          </w:tcPr>
          <w:p w14:paraId="63341529" w14:textId="77777777" w:rsidR="0001541B" w:rsidRPr="000B6756" w:rsidRDefault="0001541B" w:rsidP="007D57C6">
            <w:pPr>
              <w:spacing w:after="0" w:line="240" w:lineRule="auto"/>
            </w:pPr>
            <w:r w:rsidRPr="000B6756">
              <w:t>I understand that my participation is voluntary and that I am free to withdraw at any time, without giving any reason.</w:t>
            </w:r>
          </w:p>
        </w:tc>
        <w:tc>
          <w:tcPr>
            <w:tcW w:w="1061" w:type="dxa"/>
            <w:tcBorders>
              <w:left w:val="single" w:sz="1" w:space="0" w:color="000000"/>
              <w:bottom w:val="single" w:sz="1" w:space="0" w:color="000000"/>
              <w:right w:val="single" w:sz="1" w:space="0" w:color="000000"/>
            </w:tcBorders>
            <w:shd w:val="clear" w:color="auto" w:fill="auto"/>
          </w:tcPr>
          <w:p w14:paraId="601CB8E8" w14:textId="77777777" w:rsidR="0001541B" w:rsidRPr="000B6756" w:rsidRDefault="0001541B" w:rsidP="007D57C6">
            <w:pPr>
              <w:pStyle w:val="Contenutotabella"/>
              <w:rPr>
                <w:lang w:val="en-US"/>
              </w:rPr>
            </w:pPr>
          </w:p>
        </w:tc>
      </w:tr>
      <w:tr w:rsidR="0001541B" w:rsidRPr="000B6756" w14:paraId="4492072A" w14:textId="77777777" w:rsidTr="007D57C6">
        <w:tc>
          <w:tcPr>
            <w:tcW w:w="8577" w:type="dxa"/>
            <w:tcBorders>
              <w:left w:val="single" w:sz="1" w:space="0" w:color="000000"/>
              <w:bottom w:val="single" w:sz="1" w:space="0" w:color="000000"/>
            </w:tcBorders>
            <w:shd w:val="clear" w:color="auto" w:fill="auto"/>
          </w:tcPr>
          <w:p w14:paraId="03EABEC0" w14:textId="77777777" w:rsidR="0001541B" w:rsidRPr="000B6756" w:rsidRDefault="0001541B" w:rsidP="007D57C6">
            <w:pPr>
              <w:spacing w:after="0" w:line="240" w:lineRule="auto"/>
            </w:pPr>
            <w:r w:rsidRPr="000B6756">
              <w:t>I agree to take part in the above research study.</w:t>
            </w:r>
          </w:p>
        </w:tc>
        <w:tc>
          <w:tcPr>
            <w:tcW w:w="1061" w:type="dxa"/>
            <w:tcBorders>
              <w:left w:val="single" w:sz="1" w:space="0" w:color="000000"/>
              <w:bottom w:val="single" w:sz="1" w:space="0" w:color="000000"/>
              <w:right w:val="single" w:sz="1" w:space="0" w:color="000000"/>
            </w:tcBorders>
            <w:shd w:val="clear" w:color="auto" w:fill="auto"/>
          </w:tcPr>
          <w:p w14:paraId="5FA47E66" w14:textId="77777777" w:rsidR="0001541B" w:rsidRPr="000B6756" w:rsidRDefault="0001541B" w:rsidP="007D57C6">
            <w:pPr>
              <w:pStyle w:val="Contenutotabella"/>
              <w:rPr>
                <w:lang w:val="en-US"/>
              </w:rPr>
            </w:pPr>
          </w:p>
        </w:tc>
      </w:tr>
      <w:tr w:rsidR="0001541B" w:rsidRPr="000B6756" w14:paraId="102741FE" w14:textId="77777777" w:rsidTr="007D57C6">
        <w:tc>
          <w:tcPr>
            <w:tcW w:w="8577" w:type="dxa"/>
            <w:tcBorders>
              <w:left w:val="single" w:sz="1" w:space="0" w:color="000000"/>
              <w:bottom w:val="single" w:sz="1" w:space="0" w:color="000000"/>
            </w:tcBorders>
            <w:shd w:val="clear" w:color="auto" w:fill="auto"/>
          </w:tcPr>
          <w:p w14:paraId="3129B69E" w14:textId="77777777" w:rsidR="0001541B" w:rsidRPr="000B6756" w:rsidRDefault="0001541B" w:rsidP="007D57C6">
            <w:pPr>
              <w:spacing w:after="0" w:line="240" w:lineRule="auto"/>
            </w:pPr>
            <w:r w:rsidRPr="000B6756">
              <w:t>I understand that my data are recorded for statistical purposes.</w:t>
            </w:r>
          </w:p>
        </w:tc>
        <w:tc>
          <w:tcPr>
            <w:tcW w:w="1061" w:type="dxa"/>
            <w:tcBorders>
              <w:left w:val="single" w:sz="1" w:space="0" w:color="000000"/>
              <w:bottom w:val="single" w:sz="1" w:space="0" w:color="000000"/>
              <w:right w:val="single" w:sz="1" w:space="0" w:color="000000"/>
            </w:tcBorders>
            <w:shd w:val="clear" w:color="auto" w:fill="auto"/>
          </w:tcPr>
          <w:p w14:paraId="284F9581" w14:textId="77777777" w:rsidR="0001541B" w:rsidRPr="000B6756" w:rsidRDefault="0001541B" w:rsidP="007D57C6">
            <w:pPr>
              <w:pStyle w:val="Contenutotabella"/>
              <w:rPr>
                <w:lang w:val="en-US"/>
              </w:rPr>
            </w:pPr>
          </w:p>
        </w:tc>
      </w:tr>
    </w:tbl>
    <w:p w14:paraId="4D1B75BB" w14:textId="77777777" w:rsidR="0001541B" w:rsidRPr="000B6756" w:rsidRDefault="0001541B" w:rsidP="0001541B">
      <w:pPr>
        <w:spacing w:after="0" w:line="240" w:lineRule="auto"/>
      </w:pPr>
    </w:p>
    <w:p w14:paraId="31805336" w14:textId="77777777" w:rsidR="0001541B" w:rsidRPr="000B6756" w:rsidRDefault="0001541B" w:rsidP="0001541B">
      <w:pPr>
        <w:tabs>
          <w:tab w:val="left" w:pos="720"/>
          <w:tab w:val="center" w:pos="4986"/>
        </w:tabs>
        <w:spacing w:after="0" w:line="240" w:lineRule="auto"/>
      </w:pPr>
      <w:r>
        <w:rPr>
          <w:rFonts w:hint="eastAsia"/>
        </w:rPr>
        <w:tab/>
      </w:r>
    </w:p>
    <w:p w14:paraId="23051503" w14:textId="77777777" w:rsidR="0001541B" w:rsidRPr="000B6756" w:rsidRDefault="0001541B" w:rsidP="0001541B">
      <w:pPr>
        <w:spacing w:after="0" w:line="240" w:lineRule="auto"/>
      </w:pPr>
      <w:r>
        <w:t xml:space="preserve">Name: </w:t>
      </w:r>
      <w:r w:rsidRPr="000B6756">
        <w:t>__________________________</w:t>
      </w:r>
    </w:p>
    <w:p w14:paraId="1503D821" w14:textId="77777777" w:rsidR="0001541B" w:rsidRPr="000B6756" w:rsidRDefault="0001541B" w:rsidP="0001541B">
      <w:pPr>
        <w:spacing w:after="0" w:line="240" w:lineRule="auto"/>
      </w:pPr>
      <w:r w:rsidRPr="000B6756">
        <w:t>Date</w:t>
      </w:r>
      <w:r>
        <w:t>: _____</w:t>
      </w:r>
    </w:p>
    <w:p w14:paraId="4F871AC4" w14:textId="77777777" w:rsidR="0001541B" w:rsidRDefault="0001541B" w:rsidP="0001541B">
      <w:pPr>
        <w:spacing w:after="0" w:line="240" w:lineRule="auto"/>
      </w:pPr>
      <w:r>
        <w:t>Age:_____</w:t>
      </w:r>
    </w:p>
    <w:p w14:paraId="0D1AB490" w14:textId="77777777" w:rsidR="0001541B" w:rsidRDefault="0001541B" w:rsidP="0001541B">
      <w:pPr>
        <w:spacing w:after="0" w:line="240" w:lineRule="auto"/>
      </w:pPr>
      <w:r>
        <w:t>Gender:_____</w:t>
      </w:r>
    </w:p>
    <w:p w14:paraId="548DA63E" w14:textId="77777777" w:rsidR="0001541B" w:rsidRPr="000B6756" w:rsidRDefault="0001541B" w:rsidP="0001541B">
      <w:pPr>
        <w:spacing w:after="0" w:line="240" w:lineRule="auto"/>
      </w:pPr>
    </w:p>
    <w:p w14:paraId="592F7FA0" w14:textId="77777777" w:rsidR="0001541B" w:rsidRPr="000B6756" w:rsidRDefault="0001541B" w:rsidP="0001541B">
      <w:pPr>
        <w:spacing w:after="0" w:line="240" w:lineRule="auto"/>
      </w:pPr>
      <w:r w:rsidRPr="000B6756">
        <w:t>__________________________</w:t>
      </w:r>
    </w:p>
    <w:p w14:paraId="0E3FF492" w14:textId="77777777" w:rsidR="0001541B" w:rsidRDefault="0001541B" w:rsidP="0001541B">
      <w:pPr>
        <w:spacing w:after="0" w:line="240" w:lineRule="auto"/>
      </w:pPr>
      <w:r w:rsidRPr="000B6756">
        <w:t>Signature</w:t>
      </w:r>
    </w:p>
    <w:p w14:paraId="4696378A" w14:textId="77777777" w:rsidR="0001541B" w:rsidRPr="000B6756" w:rsidRDefault="0001541B" w:rsidP="0001541B">
      <w:pPr>
        <w:spacing w:after="0" w:line="240" w:lineRule="auto"/>
      </w:pPr>
    </w:p>
    <w:p w14:paraId="0BDD934F" w14:textId="77777777" w:rsidR="0001541B" w:rsidRDefault="0001541B" w:rsidP="0001541B">
      <w:pPr>
        <w:spacing w:after="0" w:line="240" w:lineRule="auto"/>
      </w:pPr>
    </w:p>
    <w:p w14:paraId="4E68FFEF" w14:textId="77777777" w:rsidR="0001541B" w:rsidRDefault="0001541B" w:rsidP="0001541B">
      <w:pPr>
        <w:spacing w:after="0" w:line="240" w:lineRule="auto"/>
      </w:pPr>
    </w:p>
    <w:p w14:paraId="2D2F638B" w14:textId="77777777" w:rsidR="0001541B" w:rsidRDefault="0001541B" w:rsidP="0001541B">
      <w:pPr>
        <w:spacing w:after="0" w:line="240" w:lineRule="auto"/>
      </w:pPr>
    </w:p>
    <w:p w14:paraId="0E0A9EAB" w14:textId="77777777" w:rsidR="0001541B" w:rsidRPr="000B6756" w:rsidRDefault="0001541B" w:rsidP="0001541B">
      <w:pPr>
        <w:spacing w:after="0" w:line="240" w:lineRule="auto"/>
      </w:pPr>
      <w:r w:rsidRPr="000B6756">
        <w:t>__________________________</w:t>
      </w:r>
    </w:p>
    <w:p w14:paraId="4875D16D" w14:textId="77777777" w:rsidR="0001541B" w:rsidRPr="000B6756" w:rsidRDefault="0001541B" w:rsidP="0001541B">
      <w:pPr>
        <w:spacing w:after="0" w:line="240" w:lineRule="auto"/>
      </w:pPr>
      <w:r w:rsidRPr="000B6756">
        <w:t xml:space="preserve">Name of Person taking consent </w:t>
      </w:r>
    </w:p>
    <w:p w14:paraId="6AF00B20" w14:textId="77777777" w:rsidR="0001541B" w:rsidRDefault="0001541B" w:rsidP="0001541B">
      <w:pPr>
        <w:spacing w:after="0" w:line="240" w:lineRule="auto"/>
      </w:pPr>
      <w:r w:rsidRPr="000B6756">
        <w:t>(if different from researcher)</w:t>
      </w:r>
      <w:r w:rsidRPr="000B6756">
        <w:tab/>
      </w:r>
    </w:p>
    <w:p w14:paraId="15E7C43D" w14:textId="77777777" w:rsidR="0001541B" w:rsidRPr="000B6756" w:rsidRDefault="0001541B" w:rsidP="0001541B">
      <w:pPr>
        <w:spacing w:after="0" w:line="240" w:lineRule="auto"/>
      </w:pPr>
      <w:r w:rsidRPr="000B6756">
        <w:t>______________</w:t>
      </w:r>
    </w:p>
    <w:p w14:paraId="77600424" w14:textId="77777777" w:rsidR="0001541B" w:rsidRPr="000B6756" w:rsidRDefault="0001541B" w:rsidP="0001541B">
      <w:pPr>
        <w:spacing w:after="0" w:line="240" w:lineRule="auto"/>
      </w:pPr>
      <w:r w:rsidRPr="000B6756">
        <w:t>Date</w:t>
      </w:r>
    </w:p>
    <w:p w14:paraId="398BCAD2" w14:textId="77777777" w:rsidR="0001541B" w:rsidRPr="000B6756" w:rsidRDefault="0001541B" w:rsidP="0001541B">
      <w:pPr>
        <w:spacing w:after="0" w:line="240" w:lineRule="auto"/>
      </w:pPr>
      <w:r w:rsidRPr="000B6756">
        <w:t>__________________________</w:t>
      </w:r>
    </w:p>
    <w:p w14:paraId="42F0A9F0" w14:textId="77777777" w:rsidR="0001541B" w:rsidRPr="008E4653" w:rsidRDefault="0001541B" w:rsidP="0001541B">
      <w:pPr>
        <w:spacing w:after="0" w:line="240" w:lineRule="auto"/>
      </w:pPr>
      <w:r w:rsidRPr="000B6756">
        <w:t>Signature</w:t>
      </w:r>
    </w:p>
    <w:p w14:paraId="4DF4D1E2" w14:textId="77777777" w:rsidR="0001541B" w:rsidRDefault="0001541B" w:rsidP="0032397E">
      <w:pPr>
        <w:widowControl w:val="0"/>
        <w:autoSpaceDE w:val="0"/>
        <w:autoSpaceDN w:val="0"/>
        <w:adjustRightInd w:val="0"/>
        <w:spacing w:after="0" w:line="240" w:lineRule="auto"/>
        <w:jc w:val="both"/>
        <w:rPr>
          <w:rFonts w:ascii="Times New Roman" w:hAnsi="Times New Roman" w:cs="Times New Roman"/>
          <w:sz w:val="24"/>
          <w:szCs w:val="24"/>
        </w:rPr>
      </w:pPr>
    </w:p>
    <w:p w14:paraId="45D13A55" w14:textId="77777777" w:rsidR="0001541B" w:rsidRDefault="0001541B" w:rsidP="0032397E">
      <w:pPr>
        <w:widowControl w:val="0"/>
        <w:autoSpaceDE w:val="0"/>
        <w:autoSpaceDN w:val="0"/>
        <w:adjustRightInd w:val="0"/>
        <w:spacing w:after="0" w:line="240" w:lineRule="auto"/>
        <w:jc w:val="both"/>
        <w:rPr>
          <w:rFonts w:ascii="Times New Roman" w:hAnsi="Times New Roman" w:cs="Times New Roman"/>
          <w:sz w:val="24"/>
          <w:szCs w:val="24"/>
        </w:rPr>
      </w:pPr>
    </w:p>
    <w:p w14:paraId="1DB5CD02" w14:textId="77777777" w:rsidR="005E5035" w:rsidRPr="00E25113" w:rsidRDefault="005E5035" w:rsidP="005E5035">
      <w:pPr>
        <w:rPr>
          <w:rFonts w:ascii="Times New Roman" w:hAnsi="Times New Roman" w:cs="Times New Roman"/>
          <w:b/>
          <w:sz w:val="24"/>
          <w:szCs w:val="24"/>
        </w:rPr>
      </w:pPr>
    </w:p>
    <w:p w14:paraId="62867741" w14:textId="77777777" w:rsidR="005E5035" w:rsidRPr="00E25113" w:rsidRDefault="005E5035" w:rsidP="005E5035">
      <w:pPr>
        <w:rPr>
          <w:rFonts w:ascii="Times New Roman" w:hAnsi="Times New Roman" w:cs="Times New Roman"/>
          <w:sz w:val="24"/>
          <w:szCs w:val="24"/>
        </w:rPr>
      </w:pPr>
    </w:p>
    <w:p w14:paraId="307C0B9D" w14:textId="77777777" w:rsidR="005E5035" w:rsidRPr="005E5035" w:rsidRDefault="005E5035" w:rsidP="005E5035">
      <w:pPr>
        <w:jc w:val="center"/>
        <w:rPr>
          <w:rFonts w:ascii="Times New Roman" w:hAnsi="Times New Roman" w:cs="Times New Roman"/>
          <w:b/>
          <w:sz w:val="24"/>
          <w:szCs w:val="24"/>
        </w:rPr>
      </w:pPr>
      <w:r w:rsidRPr="005E5035">
        <w:rPr>
          <w:rFonts w:ascii="Times New Roman" w:hAnsi="Times New Roman" w:cs="Times New Roman"/>
          <w:b/>
          <w:sz w:val="24"/>
          <w:szCs w:val="24"/>
        </w:rPr>
        <w:lastRenderedPageBreak/>
        <w:t xml:space="preserve">II. FOR STUDIES WITH CHILDREN </w:t>
      </w:r>
      <w:r>
        <w:rPr>
          <w:rFonts w:ascii="Times New Roman" w:hAnsi="Times New Roman" w:cs="Times New Roman"/>
          <w:b/>
          <w:sz w:val="24"/>
          <w:szCs w:val="24"/>
        </w:rPr>
        <w:t>AT WARWICK</w:t>
      </w:r>
    </w:p>
    <w:p w14:paraId="6E6EECB7" w14:textId="77777777" w:rsidR="005E5035" w:rsidRDefault="005E5035" w:rsidP="005E5035">
      <w:pPr>
        <w:jc w:val="center"/>
        <w:rPr>
          <w:rFonts w:ascii="Times New Roman" w:hAnsi="Times New Roman" w:cs="Times New Roman"/>
          <w:sz w:val="24"/>
          <w:szCs w:val="24"/>
        </w:rPr>
      </w:pPr>
    </w:p>
    <w:p w14:paraId="378A598C" w14:textId="77777777" w:rsidR="005E5035" w:rsidRPr="00E25113" w:rsidRDefault="005E5035" w:rsidP="005E5035">
      <w:pPr>
        <w:jc w:val="center"/>
        <w:rPr>
          <w:rFonts w:ascii="Times New Roman" w:hAnsi="Times New Roman" w:cs="Times New Roman"/>
          <w:sz w:val="24"/>
          <w:szCs w:val="24"/>
        </w:rPr>
      </w:pPr>
      <w:r w:rsidRPr="00E25113">
        <w:rPr>
          <w:rFonts w:ascii="Times New Roman" w:hAnsi="Times New Roman" w:cs="Times New Roman"/>
          <w:sz w:val="24"/>
          <w:szCs w:val="24"/>
        </w:rPr>
        <w:t>Information Sheet for Caregivers</w:t>
      </w:r>
    </w:p>
    <w:p w14:paraId="1F0B4E8F" w14:textId="77777777" w:rsidR="005E5035" w:rsidRPr="00E25113" w:rsidRDefault="005E5035" w:rsidP="005E5035">
      <w:pPr>
        <w:rPr>
          <w:rFonts w:ascii="Times New Roman" w:hAnsi="Times New Roman" w:cs="Times New Roman"/>
          <w:sz w:val="24"/>
          <w:szCs w:val="24"/>
        </w:rPr>
      </w:pPr>
    </w:p>
    <w:p w14:paraId="0FD18E95" w14:textId="77777777" w:rsidR="005E5035" w:rsidRPr="00E25113" w:rsidRDefault="005E5035" w:rsidP="005E5035">
      <w:pPr>
        <w:jc w:val="center"/>
        <w:rPr>
          <w:rFonts w:ascii="Times New Roman" w:hAnsi="Times New Roman" w:cs="Times New Roman"/>
          <w:sz w:val="24"/>
          <w:szCs w:val="24"/>
        </w:rPr>
      </w:pPr>
    </w:p>
    <w:p w14:paraId="75579A4E"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Date</w:t>
      </w:r>
      <w:r w:rsidRPr="00E25113">
        <w:rPr>
          <w:rFonts w:ascii="Times New Roman" w:hAnsi="Times New Roman" w:cs="Times New Roman"/>
          <w:sz w:val="24"/>
          <w:szCs w:val="24"/>
        </w:rPr>
        <w:t xml:space="preserve">: </w:t>
      </w:r>
    </w:p>
    <w:p w14:paraId="3CC79AAC" w14:textId="77777777" w:rsidR="005E5035" w:rsidRPr="00E25113" w:rsidRDefault="005E5035" w:rsidP="005E5035">
      <w:pPr>
        <w:rPr>
          <w:rFonts w:ascii="Times New Roman" w:hAnsi="Times New Roman" w:cs="Times New Roman"/>
          <w:sz w:val="24"/>
          <w:szCs w:val="24"/>
        </w:rPr>
      </w:pPr>
    </w:p>
    <w:p w14:paraId="50858788"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Title</w:t>
      </w:r>
      <w:r w:rsidRPr="00E25113">
        <w:rPr>
          <w:rFonts w:ascii="Times New Roman" w:hAnsi="Times New Roman" w:cs="Times New Roman"/>
          <w:sz w:val="24"/>
          <w:szCs w:val="24"/>
        </w:rPr>
        <w:t xml:space="preserve">: The Sense of Commitment </w:t>
      </w:r>
    </w:p>
    <w:p w14:paraId="2DAD5E73" w14:textId="77777777" w:rsidR="005E5035" w:rsidRPr="00E25113" w:rsidRDefault="005E5035" w:rsidP="005E5035">
      <w:pPr>
        <w:rPr>
          <w:rFonts w:ascii="Times New Roman" w:hAnsi="Times New Roman" w:cs="Times New Roman"/>
          <w:sz w:val="24"/>
          <w:szCs w:val="24"/>
        </w:rPr>
      </w:pPr>
    </w:p>
    <w:p w14:paraId="6F0D26C9" w14:textId="77777777" w:rsidR="005E5035" w:rsidRPr="00E25113" w:rsidRDefault="005E5035" w:rsidP="005E5035">
      <w:pPr>
        <w:spacing w:line="360" w:lineRule="auto"/>
        <w:rPr>
          <w:rFonts w:ascii="Times New Roman" w:hAnsi="Times New Roman" w:cs="Times New Roman"/>
          <w:sz w:val="24"/>
          <w:szCs w:val="24"/>
        </w:rPr>
      </w:pPr>
      <w:r w:rsidRPr="00E25113">
        <w:rPr>
          <w:rFonts w:ascii="Times New Roman" w:hAnsi="Times New Roman" w:cs="Times New Roman"/>
          <w:b/>
          <w:sz w:val="24"/>
          <w:szCs w:val="24"/>
        </w:rPr>
        <w:t>Principal investigator</w:t>
      </w:r>
      <w:r w:rsidRPr="00E25113">
        <w:rPr>
          <w:rFonts w:ascii="Times New Roman" w:hAnsi="Times New Roman" w:cs="Times New Roman"/>
          <w:sz w:val="24"/>
          <w:szCs w:val="24"/>
        </w:rPr>
        <w:t>: Dr. John Michael, Department of Philosophy, University of Warwick (Tel: 024 765 22323) &lt;j.michael.2@warwick.ac.uk&gt;</w:t>
      </w:r>
    </w:p>
    <w:p w14:paraId="6695D205" w14:textId="77777777" w:rsidR="005E5035" w:rsidRPr="00E25113" w:rsidRDefault="005E5035" w:rsidP="005E5035">
      <w:pPr>
        <w:rPr>
          <w:rFonts w:ascii="Times New Roman" w:hAnsi="Times New Roman" w:cs="Times New Roman"/>
          <w:sz w:val="24"/>
          <w:szCs w:val="24"/>
        </w:rPr>
      </w:pPr>
    </w:p>
    <w:p w14:paraId="1CA70454"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Participation</w:t>
      </w:r>
      <w:r w:rsidRPr="00E25113">
        <w:rPr>
          <w:rFonts w:ascii="Times New Roman" w:hAnsi="Times New Roman" w:cs="Times New Roman"/>
          <w:sz w:val="24"/>
          <w:szCs w:val="24"/>
        </w:rPr>
        <w:t>: Your and your child's participation is entirely voluntary and you may withdraw at any time</w:t>
      </w:r>
      <w:r>
        <w:rPr>
          <w:rFonts w:ascii="Times New Roman" w:hAnsi="Times New Roman" w:cs="Times New Roman"/>
          <w:sz w:val="24"/>
          <w:szCs w:val="24"/>
        </w:rPr>
        <w:t xml:space="preserve"> without giving any reasons</w:t>
      </w:r>
      <w:r w:rsidRPr="00E25113">
        <w:rPr>
          <w:rFonts w:ascii="Times New Roman" w:hAnsi="Times New Roman" w:cs="Times New Roman"/>
          <w:sz w:val="24"/>
          <w:szCs w:val="24"/>
        </w:rPr>
        <w:t xml:space="preserve">. Your withdrawal will not affect your / your child's eligibility to participate in future studies, and will have no negative consequences. </w:t>
      </w:r>
    </w:p>
    <w:p w14:paraId="4E5DBD51" w14:textId="77777777" w:rsidR="005E5035" w:rsidRPr="00E25113" w:rsidRDefault="005E5035" w:rsidP="005E5035">
      <w:pPr>
        <w:rPr>
          <w:rFonts w:ascii="Times New Roman" w:hAnsi="Times New Roman" w:cs="Times New Roman"/>
          <w:sz w:val="24"/>
          <w:szCs w:val="24"/>
        </w:rPr>
      </w:pPr>
    </w:p>
    <w:p w14:paraId="7D34AC1B"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Study Purpose and Inclusion Criteria</w:t>
      </w:r>
      <w:r w:rsidRPr="00E25113">
        <w:rPr>
          <w:rFonts w:ascii="Times New Roman" w:hAnsi="Times New Roman" w:cs="Times New Roman"/>
          <w:sz w:val="24"/>
          <w:szCs w:val="24"/>
        </w:rPr>
        <w:t>: We are interested in young children’s sense of being committed to joint activities, such as building towers out of blocks and similar games. We are recruiting healthy children</w:t>
      </w:r>
      <w:r>
        <w:rPr>
          <w:rFonts w:ascii="Times New Roman" w:hAnsi="Times New Roman" w:cs="Times New Roman"/>
          <w:sz w:val="24"/>
          <w:szCs w:val="24"/>
        </w:rPr>
        <w:t xml:space="preserve"> from as young as 2 up to 9</w:t>
      </w:r>
      <w:r w:rsidRPr="00E25113">
        <w:rPr>
          <w:rFonts w:ascii="Times New Roman" w:hAnsi="Times New Roman" w:cs="Times New Roman"/>
          <w:sz w:val="24"/>
          <w:szCs w:val="24"/>
        </w:rPr>
        <w:t xml:space="preserve">. </w:t>
      </w:r>
    </w:p>
    <w:p w14:paraId="68BB8649" w14:textId="77777777" w:rsidR="005E5035" w:rsidRPr="00E25113" w:rsidRDefault="005E5035" w:rsidP="005E5035">
      <w:pPr>
        <w:rPr>
          <w:rFonts w:ascii="Times New Roman" w:hAnsi="Times New Roman" w:cs="Times New Roman"/>
          <w:sz w:val="24"/>
          <w:szCs w:val="24"/>
        </w:rPr>
      </w:pPr>
    </w:p>
    <w:p w14:paraId="7D1B8FBC"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Benefit</w:t>
      </w:r>
      <w:r w:rsidRPr="00E25113">
        <w:rPr>
          <w:rFonts w:ascii="Times New Roman" w:hAnsi="Times New Roman" w:cs="Times New Roman"/>
          <w:sz w:val="24"/>
          <w:szCs w:val="24"/>
        </w:rPr>
        <w:t xml:space="preserve">: You will receive a </w:t>
      </w:r>
      <w:r>
        <w:rPr>
          <w:rFonts w:ascii="Times New Roman" w:hAnsi="Times New Roman" w:cs="Times New Roman"/>
          <w:sz w:val="24"/>
          <w:szCs w:val="24"/>
        </w:rPr>
        <w:t>sticker or other small gift</w:t>
      </w:r>
      <w:r w:rsidRPr="00E25113">
        <w:rPr>
          <w:rFonts w:ascii="Times New Roman" w:hAnsi="Times New Roman" w:cs="Times New Roman"/>
          <w:sz w:val="24"/>
          <w:szCs w:val="24"/>
        </w:rPr>
        <w:t xml:space="preserve"> for your child for your participation. We will reimburse your for the cost of travel to the University of Warwick.</w:t>
      </w:r>
    </w:p>
    <w:p w14:paraId="25660ABF" w14:textId="77777777" w:rsidR="005E5035" w:rsidRPr="00E25113" w:rsidRDefault="005E5035" w:rsidP="005E5035">
      <w:pPr>
        <w:rPr>
          <w:rFonts w:ascii="Times New Roman" w:hAnsi="Times New Roman" w:cs="Times New Roman"/>
          <w:sz w:val="24"/>
          <w:szCs w:val="24"/>
        </w:rPr>
      </w:pPr>
    </w:p>
    <w:p w14:paraId="56B70725" w14:textId="77777777" w:rsidR="005E5035"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Task</w:t>
      </w:r>
      <w:r>
        <w:rPr>
          <w:rFonts w:ascii="Times New Roman" w:hAnsi="Times New Roman" w:cs="Times New Roman"/>
          <w:sz w:val="24"/>
          <w:szCs w:val="24"/>
        </w:rPr>
        <w:t>: Together with the experimenters and/or a puppet,</w:t>
      </w:r>
      <w:r w:rsidRPr="00E25113">
        <w:rPr>
          <w:rFonts w:ascii="Times New Roman" w:hAnsi="Times New Roman" w:cs="Times New Roman"/>
          <w:sz w:val="24"/>
          <w:szCs w:val="24"/>
        </w:rPr>
        <w:t xml:space="preserve"> your child will play a game, such as building a tower out of blocks </w:t>
      </w:r>
      <w:r>
        <w:rPr>
          <w:rFonts w:ascii="Times New Roman" w:hAnsi="Times New Roman" w:cs="Times New Roman"/>
          <w:sz w:val="24"/>
          <w:szCs w:val="24"/>
        </w:rPr>
        <w:t>together.</w:t>
      </w:r>
      <w:r w:rsidRPr="00E25113">
        <w:rPr>
          <w:rFonts w:ascii="Times New Roman" w:hAnsi="Times New Roman" w:cs="Times New Roman"/>
          <w:sz w:val="24"/>
          <w:szCs w:val="24"/>
        </w:rPr>
        <w:t xml:space="preserve"> </w:t>
      </w:r>
      <w:r>
        <w:rPr>
          <w:rFonts w:ascii="Times New Roman" w:hAnsi="Times New Roman" w:cs="Times New Roman"/>
          <w:sz w:val="24"/>
          <w:szCs w:val="24"/>
        </w:rPr>
        <w:t xml:space="preserve">We will measure commitment in various ways. For example, in some </w:t>
      </w:r>
      <w:r>
        <w:rPr>
          <w:rFonts w:ascii="Times New Roman" w:hAnsi="Times New Roman" w:cs="Times New Roman"/>
          <w:sz w:val="24"/>
          <w:szCs w:val="24"/>
        </w:rPr>
        <w:lastRenderedPageBreak/>
        <w:t>experiments</w:t>
      </w:r>
      <w:r w:rsidRPr="00E25113">
        <w:rPr>
          <w:rFonts w:ascii="Times New Roman" w:hAnsi="Times New Roman" w:cs="Times New Roman"/>
          <w:sz w:val="24"/>
          <w:szCs w:val="24"/>
        </w:rPr>
        <w:t xml:space="preserve">, your child will be invited by a second experimenter to play a different game. </w:t>
      </w:r>
      <w:r>
        <w:rPr>
          <w:rFonts w:ascii="Times New Roman" w:hAnsi="Times New Roman" w:cs="Times New Roman"/>
          <w:sz w:val="24"/>
          <w:szCs w:val="24"/>
        </w:rPr>
        <w:t>Your child’s response</w:t>
      </w:r>
      <w:r w:rsidRPr="00E25113">
        <w:rPr>
          <w:rFonts w:ascii="Times New Roman" w:hAnsi="Times New Roman" w:cs="Times New Roman"/>
          <w:sz w:val="24"/>
          <w:szCs w:val="24"/>
        </w:rPr>
        <w:t xml:space="preserve"> </w:t>
      </w:r>
      <w:r>
        <w:rPr>
          <w:rFonts w:ascii="Times New Roman" w:hAnsi="Times New Roman" w:cs="Times New Roman"/>
          <w:sz w:val="24"/>
          <w:szCs w:val="24"/>
        </w:rPr>
        <w:t xml:space="preserve">will enable us to </w:t>
      </w:r>
      <w:r w:rsidRPr="00E25113">
        <w:rPr>
          <w:rFonts w:ascii="Times New Roman" w:hAnsi="Times New Roman" w:cs="Times New Roman"/>
          <w:sz w:val="24"/>
          <w:szCs w:val="24"/>
        </w:rPr>
        <w:t xml:space="preserve">assess </w:t>
      </w:r>
      <w:r>
        <w:rPr>
          <w:rFonts w:ascii="Times New Roman" w:hAnsi="Times New Roman" w:cs="Times New Roman"/>
          <w:sz w:val="24"/>
          <w:szCs w:val="24"/>
        </w:rPr>
        <w:t>her/his</w:t>
      </w:r>
      <w:r w:rsidRPr="00E25113">
        <w:rPr>
          <w:rFonts w:ascii="Times New Roman" w:hAnsi="Times New Roman" w:cs="Times New Roman"/>
          <w:sz w:val="24"/>
          <w:szCs w:val="24"/>
        </w:rPr>
        <w:t xml:space="preserve"> sense that there is an implicit c</w:t>
      </w:r>
      <w:r>
        <w:rPr>
          <w:rFonts w:ascii="Times New Roman" w:hAnsi="Times New Roman" w:cs="Times New Roman"/>
          <w:sz w:val="24"/>
          <w:szCs w:val="24"/>
        </w:rPr>
        <w:t>ommitment to the joint activity that s/he is already engaged in.</w:t>
      </w:r>
      <w:r w:rsidRPr="00E25113">
        <w:rPr>
          <w:rFonts w:ascii="Times New Roman" w:hAnsi="Times New Roman" w:cs="Times New Roman"/>
          <w:sz w:val="24"/>
          <w:szCs w:val="24"/>
        </w:rPr>
        <w:t xml:space="preserve"> </w:t>
      </w:r>
      <w:r>
        <w:rPr>
          <w:rFonts w:ascii="Times New Roman" w:hAnsi="Times New Roman" w:cs="Times New Roman"/>
          <w:sz w:val="24"/>
          <w:szCs w:val="24"/>
        </w:rPr>
        <w:t>In some other experiments, your child will periodically be able to make choices about the distribution of rewards. We can then assess commitment in terms of how cooperative and generous those choices are.</w:t>
      </w:r>
    </w:p>
    <w:p w14:paraId="4699F467" w14:textId="77777777" w:rsidR="005E5035" w:rsidRPr="00E25113" w:rsidRDefault="005E5035" w:rsidP="005E5035">
      <w:pPr>
        <w:rPr>
          <w:rFonts w:ascii="Times New Roman" w:hAnsi="Times New Roman" w:cs="Times New Roman"/>
          <w:sz w:val="24"/>
          <w:szCs w:val="24"/>
        </w:rPr>
      </w:pPr>
      <w:r>
        <w:rPr>
          <w:rFonts w:ascii="Times New Roman" w:hAnsi="Times New Roman" w:cs="Times New Roman"/>
          <w:sz w:val="24"/>
          <w:szCs w:val="24"/>
        </w:rPr>
        <w:t xml:space="preserve">If you approve, we would like to video-record the experiment so that we can systematically analyze your child’s decision-making process and thereby assess her/his child’s apparent commitment to the joint task and her/his expectation of commitment from her/his partner. </w:t>
      </w:r>
      <w:r w:rsidRPr="00E25113">
        <w:rPr>
          <w:rFonts w:ascii="Times New Roman" w:hAnsi="Times New Roman" w:cs="Times New Roman"/>
          <w:sz w:val="24"/>
          <w:szCs w:val="24"/>
        </w:rPr>
        <w:t>This study will take approximately twenty minutes.</w:t>
      </w:r>
    </w:p>
    <w:p w14:paraId="1B41E4B8" w14:textId="77777777" w:rsidR="005E5035" w:rsidRPr="00E25113" w:rsidRDefault="005E5035" w:rsidP="005E5035">
      <w:pPr>
        <w:rPr>
          <w:rFonts w:ascii="Times New Roman" w:hAnsi="Times New Roman" w:cs="Times New Roman"/>
          <w:sz w:val="24"/>
          <w:szCs w:val="24"/>
        </w:rPr>
      </w:pPr>
    </w:p>
    <w:p w14:paraId="49F01D64"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Foreseeable risk, inconvenience, discomfort</w:t>
      </w:r>
      <w:r w:rsidRPr="00E25113">
        <w:rPr>
          <w:rFonts w:ascii="Times New Roman" w:hAnsi="Times New Roman" w:cs="Times New Roman"/>
          <w:sz w:val="24"/>
          <w:szCs w:val="24"/>
        </w:rPr>
        <w:t>: None.</w:t>
      </w:r>
    </w:p>
    <w:p w14:paraId="1BA46829"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sz w:val="24"/>
          <w:szCs w:val="24"/>
        </w:rPr>
        <w:t xml:space="preserve"> </w:t>
      </w:r>
    </w:p>
    <w:p w14:paraId="0D3CB6C7"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Confidentiality</w:t>
      </w:r>
      <w:r w:rsidRPr="00E25113">
        <w:rPr>
          <w:rFonts w:ascii="Times New Roman" w:hAnsi="Times New Roman" w:cs="Times New Roman"/>
          <w:sz w:val="24"/>
          <w:szCs w:val="24"/>
        </w:rPr>
        <w:t xml:space="preserve">: All information resulting from this research will be kept strictly confidential. All, documents, computer files, and videotapes will be identified only by code and kept in a secure location (a password protected computer in a locked room). Participants will not be identified by name in any reports of the completed study. Data will be accessed by the PI, Dr. John Michael and his collaborators on the project. The data will be kept as long as involved researchers are active in research and 10 years after the publication of the results. You may withdraw the data after the experiment, up to the point at which the results are reported in scientific publications.  Please contact Dr. John Michael if you wish to withdraw the data after the data collection. </w:t>
      </w:r>
    </w:p>
    <w:p w14:paraId="6D3CA783" w14:textId="77777777" w:rsidR="005E5035" w:rsidRPr="00E25113" w:rsidRDefault="005E5035" w:rsidP="005E5035">
      <w:pPr>
        <w:rPr>
          <w:rFonts w:ascii="Times New Roman" w:hAnsi="Times New Roman" w:cs="Times New Roman"/>
          <w:sz w:val="24"/>
          <w:szCs w:val="24"/>
        </w:rPr>
      </w:pPr>
    </w:p>
    <w:p w14:paraId="4AF347C6"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Debriefing and feedback</w:t>
      </w:r>
      <w:r w:rsidRPr="00E25113">
        <w:rPr>
          <w:rFonts w:ascii="Times New Roman" w:hAnsi="Times New Roman" w:cs="Times New Roman"/>
          <w:sz w:val="24"/>
          <w:szCs w:val="24"/>
        </w:rPr>
        <w:t>: We will provide full debriefing of the study after the task is completed.</w:t>
      </w:r>
    </w:p>
    <w:p w14:paraId="72154214" w14:textId="77777777" w:rsidR="005E5035" w:rsidRPr="00E25113" w:rsidRDefault="005E5035" w:rsidP="005E5035">
      <w:pPr>
        <w:rPr>
          <w:rFonts w:ascii="Times New Roman" w:hAnsi="Times New Roman" w:cs="Times New Roman"/>
          <w:sz w:val="24"/>
          <w:szCs w:val="24"/>
        </w:rPr>
      </w:pPr>
    </w:p>
    <w:p w14:paraId="34950096"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English as a second language</w:t>
      </w:r>
      <w:r w:rsidRPr="00E25113">
        <w:rPr>
          <w:rFonts w:ascii="Times New Roman" w:hAnsi="Times New Roman" w:cs="Times New Roman"/>
          <w:sz w:val="24"/>
          <w:szCs w:val="24"/>
        </w:rPr>
        <w:t>: If you are not confident about the English language, we are happy to provide translation of this form.</w:t>
      </w:r>
    </w:p>
    <w:p w14:paraId="53445621" w14:textId="77777777" w:rsidR="005E5035" w:rsidRPr="00E25113" w:rsidRDefault="005E5035" w:rsidP="005E5035">
      <w:pPr>
        <w:rPr>
          <w:rFonts w:ascii="Times New Roman" w:hAnsi="Times New Roman" w:cs="Times New Roman"/>
          <w:sz w:val="24"/>
          <w:szCs w:val="24"/>
        </w:rPr>
      </w:pPr>
    </w:p>
    <w:p w14:paraId="7FA90F72"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Public data archive</w:t>
      </w:r>
      <w:r w:rsidRPr="00E25113">
        <w:rPr>
          <w:rFonts w:ascii="Times New Roman" w:hAnsi="Times New Roman" w:cs="Times New Roman"/>
          <w:sz w:val="24"/>
          <w:szCs w:val="24"/>
        </w:rPr>
        <w:t>: Fully annoymised data (e.g., numerical data derived from children's looking beha</w:t>
      </w:r>
      <w:r>
        <w:rPr>
          <w:rFonts w:ascii="Times New Roman" w:hAnsi="Times New Roman" w:cs="Times New Roman"/>
          <w:sz w:val="24"/>
          <w:szCs w:val="24"/>
        </w:rPr>
        <w:t>viour) may be donated to public</w:t>
      </w:r>
      <w:r w:rsidRPr="00E25113">
        <w:rPr>
          <w:rFonts w:ascii="Times New Roman" w:hAnsi="Times New Roman" w:cs="Times New Roman"/>
          <w:sz w:val="24"/>
          <w:szCs w:val="24"/>
        </w:rPr>
        <w:t>ly accessible research data archive for the use of future researchers.</w:t>
      </w:r>
    </w:p>
    <w:p w14:paraId="13C271FE" w14:textId="77777777" w:rsidR="005E5035" w:rsidRPr="00E25113" w:rsidRDefault="005E5035" w:rsidP="005E5035">
      <w:pPr>
        <w:rPr>
          <w:rFonts w:ascii="Times New Roman" w:hAnsi="Times New Roman" w:cs="Times New Roman"/>
          <w:sz w:val="24"/>
          <w:szCs w:val="24"/>
        </w:rPr>
      </w:pPr>
    </w:p>
    <w:p w14:paraId="259BCE34"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b/>
          <w:sz w:val="24"/>
          <w:szCs w:val="24"/>
        </w:rPr>
        <w:t>Contact</w:t>
      </w:r>
      <w:r w:rsidRPr="00E25113">
        <w:rPr>
          <w:rFonts w:ascii="Times New Roman" w:hAnsi="Times New Roman" w:cs="Times New Roman"/>
          <w:sz w:val="24"/>
          <w:szCs w:val="24"/>
        </w:rPr>
        <w:t>: If you have any questions please feel free to ask the researcher now, or after the study. You may contact the PI, Dr. John Michael (Tel: 024 765 22323) &lt;j.michael.2@warwick.ac.uk&gt;</w:t>
      </w:r>
    </w:p>
    <w:p w14:paraId="65426BD1" w14:textId="77777777" w:rsidR="005E5035" w:rsidRPr="00E25113" w:rsidRDefault="005E5035" w:rsidP="005E5035">
      <w:pPr>
        <w:rPr>
          <w:rFonts w:ascii="Times New Roman" w:hAnsi="Times New Roman" w:cs="Times New Roman"/>
          <w:b/>
          <w:sz w:val="24"/>
          <w:szCs w:val="24"/>
        </w:rPr>
      </w:pPr>
      <w:r w:rsidRPr="00E25113">
        <w:rPr>
          <w:rFonts w:ascii="Times New Roman" w:hAnsi="Times New Roman" w:cs="Times New Roman"/>
          <w:b/>
          <w:sz w:val="24"/>
          <w:szCs w:val="24"/>
        </w:rPr>
        <w:t>Complaints?</w:t>
      </w:r>
    </w:p>
    <w:p w14:paraId="402F2357" w14:textId="77777777" w:rsidR="005E5035" w:rsidRPr="00E25113" w:rsidRDefault="005E5035" w:rsidP="005E5035">
      <w:pPr>
        <w:widowControl w:val="0"/>
        <w:autoSpaceDE w:val="0"/>
        <w:autoSpaceDN w:val="0"/>
        <w:adjustRightInd w:val="0"/>
        <w:spacing w:after="0" w:line="240" w:lineRule="auto"/>
        <w:rPr>
          <w:rFonts w:ascii="Times New Roman" w:hAnsi="Times New Roman" w:cs="Times New Roman"/>
          <w:color w:val="2A2A2A"/>
          <w:sz w:val="24"/>
          <w:szCs w:val="24"/>
        </w:rPr>
      </w:pPr>
      <w:r w:rsidRPr="00E25113">
        <w:rPr>
          <w:rFonts w:ascii="Times New Roman" w:hAnsi="Times New Roman" w:cs="Times New Roman"/>
          <w:color w:val="2A2A2A"/>
          <w:sz w:val="24"/>
          <w:szCs w:val="24"/>
        </w:rPr>
        <w:t>Any complaint about the way you or your child have been dealt with during the study or any possible harm will be addressed. Please address your complaint to the person below, who is a senior University of Warwick official entirely independent of this study:</w:t>
      </w:r>
    </w:p>
    <w:p w14:paraId="6B6BA874" w14:textId="77777777" w:rsidR="005E5035" w:rsidRPr="00E25113" w:rsidRDefault="005E5035" w:rsidP="005E5035">
      <w:pPr>
        <w:widowControl w:val="0"/>
        <w:autoSpaceDE w:val="0"/>
        <w:autoSpaceDN w:val="0"/>
        <w:adjustRightInd w:val="0"/>
        <w:spacing w:after="0" w:line="240" w:lineRule="auto"/>
        <w:rPr>
          <w:rFonts w:ascii="Times New Roman" w:hAnsi="Times New Roman" w:cs="Times New Roman"/>
          <w:color w:val="2A2A2A"/>
          <w:sz w:val="24"/>
          <w:szCs w:val="24"/>
        </w:rPr>
      </w:pPr>
    </w:p>
    <w:p w14:paraId="1C2A60E8" w14:textId="77777777" w:rsidR="005E5035" w:rsidRPr="00E25113" w:rsidRDefault="005E5035" w:rsidP="005E5035">
      <w:pPr>
        <w:widowControl w:val="0"/>
        <w:autoSpaceDE w:val="0"/>
        <w:autoSpaceDN w:val="0"/>
        <w:adjustRightInd w:val="0"/>
        <w:spacing w:after="0" w:line="240" w:lineRule="auto"/>
        <w:rPr>
          <w:rFonts w:ascii="Times New Roman" w:hAnsi="Times New Roman" w:cs="Times New Roman"/>
          <w:color w:val="2A2A2A"/>
          <w:sz w:val="24"/>
          <w:szCs w:val="24"/>
        </w:rPr>
      </w:pPr>
      <w:r w:rsidRPr="00E25113">
        <w:rPr>
          <w:rFonts w:ascii="Times New Roman" w:hAnsi="Times New Roman" w:cs="Times New Roman"/>
          <w:color w:val="2A2A2A"/>
          <w:sz w:val="24"/>
          <w:szCs w:val="24"/>
        </w:rPr>
        <w:t>Head of Research Governance</w:t>
      </w:r>
    </w:p>
    <w:p w14:paraId="20D45403" w14:textId="77777777" w:rsidR="005E5035" w:rsidRPr="00E25113" w:rsidRDefault="005E5035" w:rsidP="005E5035">
      <w:pPr>
        <w:widowControl w:val="0"/>
        <w:autoSpaceDE w:val="0"/>
        <w:autoSpaceDN w:val="0"/>
        <w:adjustRightInd w:val="0"/>
        <w:spacing w:after="0" w:line="240" w:lineRule="auto"/>
        <w:rPr>
          <w:rFonts w:ascii="Times New Roman" w:hAnsi="Times New Roman" w:cs="Times New Roman"/>
          <w:color w:val="2A2A2A"/>
          <w:sz w:val="24"/>
          <w:szCs w:val="24"/>
        </w:rPr>
      </w:pPr>
      <w:r w:rsidRPr="00E25113">
        <w:rPr>
          <w:rFonts w:ascii="Times New Roman" w:hAnsi="Times New Roman" w:cs="Times New Roman"/>
          <w:color w:val="2A2A2A"/>
          <w:sz w:val="24"/>
          <w:szCs w:val="24"/>
        </w:rPr>
        <w:t>Research &amp; Impact Services</w:t>
      </w:r>
    </w:p>
    <w:p w14:paraId="0CA7C59E" w14:textId="77777777" w:rsidR="005E5035" w:rsidRPr="00E25113" w:rsidRDefault="005E5035" w:rsidP="005E5035">
      <w:pPr>
        <w:widowControl w:val="0"/>
        <w:autoSpaceDE w:val="0"/>
        <w:autoSpaceDN w:val="0"/>
        <w:adjustRightInd w:val="0"/>
        <w:spacing w:after="0" w:line="240" w:lineRule="auto"/>
        <w:rPr>
          <w:rFonts w:ascii="Times New Roman" w:hAnsi="Times New Roman" w:cs="Times New Roman"/>
          <w:color w:val="2A2A2A"/>
          <w:sz w:val="24"/>
          <w:szCs w:val="24"/>
        </w:rPr>
      </w:pPr>
      <w:r w:rsidRPr="00E25113">
        <w:rPr>
          <w:rFonts w:ascii="Times New Roman" w:hAnsi="Times New Roman" w:cs="Times New Roman"/>
          <w:color w:val="2A2A2A"/>
          <w:sz w:val="24"/>
          <w:szCs w:val="24"/>
        </w:rPr>
        <w:t>University House</w:t>
      </w:r>
    </w:p>
    <w:p w14:paraId="1B54FFAA" w14:textId="77777777" w:rsidR="005E5035" w:rsidRPr="00E25113" w:rsidRDefault="005E5035" w:rsidP="005E5035">
      <w:pPr>
        <w:widowControl w:val="0"/>
        <w:autoSpaceDE w:val="0"/>
        <w:autoSpaceDN w:val="0"/>
        <w:adjustRightInd w:val="0"/>
        <w:spacing w:after="0" w:line="240" w:lineRule="auto"/>
        <w:rPr>
          <w:rFonts w:ascii="Times New Roman" w:hAnsi="Times New Roman" w:cs="Times New Roman"/>
          <w:color w:val="2A2A2A"/>
          <w:sz w:val="24"/>
          <w:szCs w:val="24"/>
        </w:rPr>
      </w:pPr>
      <w:r w:rsidRPr="00E25113">
        <w:rPr>
          <w:rFonts w:ascii="Times New Roman" w:hAnsi="Times New Roman" w:cs="Times New Roman"/>
          <w:color w:val="2A2A2A"/>
          <w:sz w:val="24"/>
          <w:szCs w:val="24"/>
        </w:rPr>
        <w:t>University of Warwick</w:t>
      </w:r>
    </w:p>
    <w:p w14:paraId="26E0D841" w14:textId="77777777" w:rsidR="005E5035" w:rsidRPr="00E25113" w:rsidRDefault="005E5035" w:rsidP="005E5035">
      <w:pPr>
        <w:widowControl w:val="0"/>
        <w:autoSpaceDE w:val="0"/>
        <w:autoSpaceDN w:val="0"/>
        <w:adjustRightInd w:val="0"/>
        <w:spacing w:after="0" w:line="240" w:lineRule="auto"/>
        <w:rPr>
          <w:rFonts w:ascii="Times New Roman" w:hAnsi="Times New Roman" w:cs="Times New Roman"/>
          <w:color w:val="2A2A2A"/>
          <w:sz w:val="24"/>
          <w:szCs w:val="24"/>
        </w:rPr>
      </w:pPr>
      <w:r w:rsidRPr="00E25113">
        <w:rPr>
          <w:rFonts w:ascii="Times New Roman" w:hAnsi="Times New Roman" w:cs="Times New Roman"/>
          <w:color w:val="2A2A2A"/>
          <w:sz w:val="24"/>
          <w:szCs w:val="24"/>
        </w:rPr>
        <w:t>Coventry</w:t>
      </w:r>
    </w:p>
    <w:p w14:paraId="1AD4F1A2" w14:textId="77777777" w:rsidR="005E5035" w:rsidRPr="00E25113" w:rsidRDefault="005E5035" w:rsidP="005E5035">
      <w:pPr>
        <w:widowControl w:val="0"/>
        <w:autoSpaceDE w:val="0"/>
        <w:autoSpaceDN w:val="0"/>
        <w:adjustRightInd w:val="0"/>
        <w:spacing w:after="0" w:line="240" w:lineRule="auto"/>
        <w:rPr>
          <w:rFonts w:ascii="Times New Roman" w:hAnsi="Times New Roman" w:cs="Times New Roman"/>
          <w:color w:val="2A2A2A"/>
          <w:sz w:val="24"/>
          <w:szCs w:val="24"/>
        </w:rPr>
      </w:pPr>
      <w:r w:rsidRPr="00E25113">
        <w:rPr>
          <w:rFonts w:ascii="Times New Roman" w:hAnsi="Times New Roman" w:cs="Times New Roman"/>
          <w:color w:val="2A2A2A"/>
          <w:sz w:val="24"/>
          <w:szCs w:val="24"/>
        </w:rPr>
        <w:t>CV4 8UW</w:t>
      </w:r>
    </w:p>
    <w:p w14:paraId="76469A48" w14:textId="77777777" w:rsidR="005E5035" w:rsidRPr="00E25113" w:rsidRDefault="005E5035" w:rsidP="005E5035">
      <w:pPr>
        <w:widowControl w:val="0"/>
        <w:autoSpaceDE w:val="0"/>
        <w:autoSpaceDN w:val="0"/>
        <w:adjustRightInd w:val="0"/>
        <w:spacing w:after="0" w:line="240" w:lineRule="auto"/>
        <w:rPr>
          <w:rFonts w:ascii="Times New Roman" w:hAnsi="Times New Roman" w:cs="Times New Roman"/>
          <w:color w:val="2A2A2A"/>
          <w:sz w:val="24"/>
          <w:szCs w:val="24"/>
        </w:rPr>
      </w:pPr>
      <w:r w:rsidRPr="00E25113">
        <w:rPr>
          <w:rFonts w:ascii="Times New Roman" w:hAnsi="Times New Roman" w:cs="Times New Roman"/>
          <w:color w:val="2A2A2A"/>
          <w:sz w:val="24"/>
          <w:szCs w:val="24"/>
        </w:rPr>
        <w:t>Tel: 024 76 522746</w:t>
      </w:r>
    </w:p>
    <w:p w14:paraId="0D99B279" w14:textId="77777777" w:rsidR="005E5035" w:rsidRPr="00E25113" w:rsidRDefault="005E5035" w:rsidP="005E5035">
      <w:pPr>
        <w:rPr>
          <w:rFonts w:ascii="Times New Roman" w:hAnsi="Times New Roman" w:cs="Times New Roman"/>
          <w:sz w:val="24"/>
          <w:szCs w:val="24"/>
        </w:rPr>
      </w:pPr>
      <w:r w:rsidRPr="00E25113">
        <w:rPr>
          <w:rFonts w:ascii="Times New Roman" w:hAnsi="Times New Roman" w:cs="Times New Roman"/>
          <w:color w:val="2A2A2A"/>
          <w:sz w:val="24"/>
          <w:szCs w:val="24"/>
        </w:rPr>
        <w:t>Email: Jane.Prewett@warwick.ac.uk / E.C.Dight@warwick.ac.uk</w:t>
      </w:r>
    </w:p>
    <w:p w14:paraId="5C60783D" w14:textId="77777777" w:rsidR="005E5035" w:rsidRDefault="005E5035" w:rsidP="005E5035">
      <w:pPr>
        <w:rPr>
          <w:rFonts w:ascii="Times New Roman" w:hAnsi="Times New Roman" w:cs="Times New Roman"/>
          <w:sz w:val="24"/>
          <w:szCs w:val="24"/>
          <w:u w:val="single"/>
        </w:rPr>
      </w:pPr>
    </w:p>
    <w:p w14:paraId="5EBA1409" w14:textId="77777777" w:rsidR="005E5035" w:rsidRDefault="005E5035" w:rsidP="005E5035">
      <w:pPr>
        <w:rPr>
          <w:rFonts w:ascii="Times New Roman" w:hAnsi="Times New Roman" w:cs="Times New Roman"/>
          <w:sz w:val="24"/>
          <w:szCs w:val="24"/>
          <w:u w:val="single"/>
        </w:rPr>
      </w:pPr>
    </w:p>
    <w:p w14:paraId="239F9262" w14:textId="77777777" w:rsidR="005E5035" w:rsidRDefault="005E5035" w:rsidP="005E5035">
      <w:pPr>
        <w:rPr>
          <w:rFonts w:ascii="Times New Roman" w:hAnsi="Times New Roman" w:cs="Times New Roman"/>
          <w:sz w:val="24"/>
          <w:szCs w:val="24"/>
          <w:u w:val="single"/>
        </w:rPr>
      </w:pPr>
    </w:p>
    <w:p w14:paraId="3BBF8FC5" w14:textId="77777777" w:rsidR="005E5035" w:rsidRDefault="005E5035" w:rsidP="005E5035">
      <w:pPr>
        <w:rPr>
          <w:rFonts w:ascii="Times New Roman" w:hAnsi="Times New Roman" w:cs="Times New Roman"/>
          <w:sz w:val="24"/>
          <w:szCs w:val="24"/>
          <w:u w:val="single"/>
        </w:rPr>
      </w:pPr>
    </w:p>
    <w:p w14:paraId="3EFB4E0F" w14:textId="77777777" w:rsidR="005E5035" w:rsidRDefault="005E5035" w:rsidP="005E5035">
      <w:pPr>
        <w:rPr>
          <w:rFonts w:ascii="Times New Roman" w:hAnsi="Times New Roman" w:cs="Times New Roman"/>
          <w:sz w:val="24"/>
          <w:szCs w:val="24"/>
          <w:u w:val="single"/>
        </w:rPr>
      </w:pPr>
    </w:p>
    <w:p w14:paraId="49EE78F4" w14:textId="77777777" w:rsidR="005E5035" w:rsidRDefault="005E5035" w:rsidP="005E5035">
      <w:pPr>
        <w:rPr>
          <w:rFonts w:ascii="Times New Roman" w:hAnsi="Times New Roman" w:cs="Times New Roman"/>
          <w:sz w:val="24"/>
          <w:szCs w:val="24"/>
          <w:u w:val="single"/>
        </w:rPr>
      </w:pPr>
    </w:p>
    <w:p w14:paraId="206A74EE" w14:textId="77777777" w:rsidR="005E5035" w:rsidRDefault="005E5035" w:rsidP="005E5035">
      <w:pPr>
        <w:rPr>
          <w:rFonts w:ascii="Times New Roman" w:hAnsi="Times New Roman" w:cs="Times New Roman"/>
          <w:sz w:val="24"/>
          <w:szCs w:val="24"/>
          <w:u w:val="single"/>
        </w:rPr>
      </w:pPr>
    </w:p>
    <w:p w14:paraId="6393C948" w14:textId="77777777" w:rsidR="005E5035" w:rsidRDefault="005E5035" w:rsidP="005E5035">
      <w:pPr>
        <w:rPr>
          <w:rFonts w:ascii="Times New Roman" w:hAnsi="Times New Roman" w:cs="Times New Roman"/>
          <w:sz w:val="24"/>
          <w:szCs w:val="24"/>
          <w:u w:val="single"/>
        </w:rPr>
      </w:pPr>
    </w:p>
    <w:p w14:paraId="379DAE9E" w14:textId="77777777" w:rsidR="005E5035" w:rsidRDefault="005E5035" w:rsidP="005E5035">
      <w:pPr>
        <w:rPr>
          <w:rFonts w:ascii="Times New Roman" w:hAnsi="Times New Roman" w:cs="Times New Roman"/>
          <w:sz w:val="24"/>
          <w:szCs w:val="24"/>
          <w:u w:val="single"/>
        </w:rPr>
      </w:pPr>
    </w:p>
    <w:p w14:paraId="3740A69C" w14:textId="77777777" w:rsidR="005E5035" w:rsidRDefault="005E5035" w:rsidP="005E5035">
      <w:pPr>
        <w:rPr>
          <w:rFonts w:ascii="Times New Roman" w:hAnsi="Times New Roman" w:cs="Times New Roman"/>
          <w:sz w:val="24"/>
          <w:szCs w:val="24"/>
          <w:u w:val="single"/>
        </w:rPr>
      </w:pPr>
    </w:p>
    <w:p w14:paraId="464485E3" w14:textId="77777777" w:rsidR="005E5035" w:rsidRPr="00E25113" w:rsidRDefault="005E5035" w:rsidP="005E5035">
      <w:pPr>
        <w:rPr>
          <w:rFonts w:ascii="Times New Roman" w:hAnsi="Times New Roman" w:cs="Times New Roman"/>
          <w:sz w:val="24"/>
          <w:szCs w:val="24"/>
          <w:u w:val="single"/>
        </w:rPr>
      </w:pPr>
    </w:p>
    <w:p w14:paraId="5F6612BB" w14:textId="77777777" w:rsidR="005E5035" w:rsidRPr="00A16F62" w:rsidRDefault="005E5035" w:rsidP="005E5035">
      <w:pPr>
        <w:pStyle w:val="Signature"/>
        <w:spacing w:after="0"/>
        <w:ind w:left="993"/>
        <w:jc w:val="center"/>
        <w:rPr>
          <w:rFonts w:ascii="Calibri" w:hAnsi="Calibri"/>
          <w:sz w:val="24"/>
          <w:szCs w:val="24"/>
          <w:lang w:val="en-GB"/>
        </w:rPr>
      </w:pPr>
    </w:p>
    <w:p w14:paraId="69E972E9" w14:textId="77777777" w:rsidR="005E5035" w:rsidRPr="00A16F62" w:rsidRDefault="005E5035" w:rsidP="005E5035">
      <w:pPr>
        <w:pStyle w:val="Signature"/>
        <w:spacing w:after="0"/>
        <w:jc w:val="center"/>
        <w:rPr>
          <w:rFonts w:ascii="Arial" w:hAnsi="Arial" w:cs="Arial"/>
          <w:b/>
          <w:sz w:val="24"/>
          <w:szCs w:val="24"/>
          <w:lang w:val="en-GB"/>
        </w:rPr>
      </w:pPr>
      <w:r w:rsidRPr="00A16F62">
        <w:rPr>
          <w:rFonts w:ascii="Arial" w:hAnsi="Arial" w:cs="Arial"/>
          <w:b/>
          <w:sz w:val="24"/>
          <w:szCs w:val="24"/>
          <w:lang w:val="en-GB"/>
        </w:rPr>
        <w:lastRenderedPageBreak/>
        <w:t>CONSENT FORM</w:t>
      </w:r>
    </w:p>
    <w:p w14:paraId="3BEA52D3" w14:textId="77777777" w:rsidR="005E5035" w:rsidRPr="00A16F62" w:rsidRDefault="005E5035" w:rsidP="005E5035">
      <w:pPr>
        <w:pStyle w:val="Signature"/>
        <w:spacing w:after="0" w:line="360" w:lineRule="auto"/>
        <w:rPr>
          <w:rFonts w:ascii="Arial" w:hAnsi="Arial" w:cs="Arial"/>
          <w:b/>
          <w:lang w:val="en-GB"/>
        </w:rPr>
      </w:pPr>
    </w:p>
    <w:p w14:paraId="27783DFF" w14:textId="77777777" w:rsidR="005E5035" w:rsidRDefault="005E5035" w:rsidP="005E5035">
      <w:pPr>
        <w:pStyle w:val="Signature"/>
        <w:spacing w:after="0" w:line="360" w:lineRule="auto"/>
        <w:rPr>
          <w:rFonts w:ascii="Arial" w:hAnsi="Arial" w:cs="Arial"/>
          <w:lang w:val="en-GB"/>
        </w:rPr>
      </w:pPr>
      <w:r w:rsidRPr="00A16F62">
        <w:rPr>
          <w:rFonts w:ascii="Arial" w:hAnsi="Arial" w:cs="Arial"/>
          <w:b/>
          <w:lang w:val="en-GB"/>
        </w:rPr>
        <w:t xml:space="preserve">Title of Project: </w:t>
      </w:r>
      <w:r>
        <w:rPr>
          <w:rFonts w:ascii="Arial" w:hAnsi="Arial" w:cs="Arial"/>
          <w:lang w:val="en-GB"/>
        </w:rPr>
        <w:t>Commitment project – collaboration</w:t>
      </w:r>
    </w:p>
    <w:p w14:paraId="4AEF3534" w14:textId="77777777" w:rsidR="005E5035" w:rsidRPr="00A16F62" w:rsidRDefault="005E5035" w:rsidP="005E5035">
      <w:pPr>
        <w:pStyle w:val="Signature"/>
        <w:spacing w:after="0" w:line="360" w:lineRule="auto"/>
        <w:rPr>
          <w:rFonts w:ascii="Arial" w:hAnsi="Arial" w:cs="Arial"/>
          <w:lang w:val="en-GB"/>
        </w:rPr>
      </w:pPr>
      <w:r w:rsidRPr="00A16F62">
        <w:rPr>
          <w:rFonts w:ascii="Arial" w:hAnsi="Arial" w:cs="Arial"/>
          <w:b/>
          <w:lang w:val="en-GB"/>
        </w:rPr>
        <w:t>Name of researcher(s):</w:t>
      </w:r>
      <w:r w:rsidRPr="00A16F62">
        <w:rPr>
          <w:rFonts w:ascii="Arial" w:hAnsi="Arial" w:cs="Arial"/>
          <w:lang w:val="en-GB"/>
        </w:rPr>
        <w:t xml:space="preserve"> </w:t>
      </w:r>
      <w:r>
        <w:rPr>
          <w:rFonts w:ascii="Arial" w:hAnsi="Arial" w:cs="Arial"/>
          <w:lang w:val="en-GB"/>
        </w:rPr>
        <w:t xml:space="preserve">Dr. John Michael, </w:t>
      </w:r>
      <w:r w:rsidRPr="00A16F62">
        <w:rPr>
          <w:rFonts w:ascii="Arial" w:hAnsi="Arial" w:cs="Arial"/>
          <w:lang w:val="en-GB"/>
        </w:rPr>
        <w:t>Barbora Siposova</w:t>
      </w:r>
      <w:r>
        <w:rPr>
          <w:rFonts w:ascii="Arial" w:hAnsi="Arial" w:cs="Arial"/>
          <w:lang w:val="en-GB"/>
        </w:rPr>
        <w:t>, Melissa Reddy</w:t>
      </w:r>
    </w:p>
    <w:p w14:paraId="55D8F65D" w14:textId="77777777" w:rsidR="005E5035" w:rsidRPr="00A16F62" w:rsidRDefault="005E5035" w:rsidP="005E5035">
      <w:pPr>
        <w:pStyle w:val="Signature"/>
        <w:spacing w:after="0" w:line="360" w:lineRule="auto"/>
        <w:jc w:val="right"/>
        <w:rPr>
          <w:rFonts w:ascii="Arial" w:hAnsi="Arial" w:cs="Arial"/>
          <w:sz w:val="18"/>
          <w:szCs w:val="18"/>
          <w:lang w:val="en-GB"/>
        </w:rPr>
      </w:pPr>
    </w:p>
    <w:p w14:paraId="7F702BE4" w14:textId="77777777" w:rsidR="005E5035" w:rsidRPr="00A16F62" w:rsidRDefault="005E5035" w:rsidP="005E5035">
      <w:pPr>
        <w:pStyle w:val="Signature"/>
        <w:spacing w:after="0" w:line="360" w:lineRule="auto"/>
        <w:jc w:val="right"/>
        <w:rPr>
          <w:rFonts w:ascii="Arial" w:hAnsi="Arial" w:cs="Arial"/>
          <w:sz w:val="18"/>
          <w:szCs w:val="18"/>
          <w:lang w:val="en-GB"/>
        </w:rPr>
      </w:pPr>
      <w:r w:rsidRPr="00A16F62">
        <w:rPr>
          <w:rFonts w:ascii="Arial" w:hAnsi="Arial" w:cs="Arial"/>
          <w:sz w:val="18"/>
          <w:szCs w:val="18"/>
          <w:lang w:val="en-GB"/>
        </w:rPr>
        <w:t xml:space="preserve">Please </w:t>
      </w:r>
      <w:r>
        <w:rPr>
          <w:rFonts w:ascii="Arial" w:hAnsi="Arial" w:cs="Arial"/>
          <w:sz w:val="18"/>
          <w:szCs w:val="18"/>
          <w:lang w:val="en-GB"/>
        </w:rPr>
        <w:t>tick</w:t>
      </w:r>
      <w:r w:rsidRPr="00A16F62">
        <w:rPr>
          <w:rFonts w:ascii="Arial" w:hAnsi="Arial" w:cs="Arial"/>
          <w:sz w:val="18"/>
          <w:szCs w:val="18"/>
          <w:lang w:val="en-GB"/>
        </w:rPr>
        <w:t xml:space="preserve"> box</w:t>
      </w:r>
    </w:p>
    <w:p w14:paraId="0D50CF6E" w14:textId="77777777" w:rsidR="005E5035" w:rsidRPr="00680942" w:rsidRDefault="005E5035" w:rsidP="005E5035">
      <w:pPr>
        <w:pStyle w:val="Signature"/>
        <w:spacing w:after="0"/>
        <w:rPr>
          <w:rFonts w:ascii="Arial" w:hAnsi="Arial" w:cs="Arial"/>
          <w:lang w:val="en-GB"/>
        </w:rPr>
      </w:pPr>
    </w:p>
    <w:p w14:paraId="70325D57" w14:textId="24760567" w:rsidR="005E5035" w:rsidRPr="00A16F62" w:rsidRDefault="005E5035" w:rsidP="005E5035">
      <w:pPr>
        <w:pStyle w:val="Signature"/>
        <w:numPr>
          <w:ilvl w:val="0"/>
          <w:numId w:val="21"/>
        </w:numPr>
        <w:spacing w:after="0" w:line="360" w:lineRule="auto"/>
        <w:ind w:left="425" w:right="1467" w:hanging="426"/>
        <w:rPr>
          <w:rFonts w:ascii="Arial" w:hAnsi="Arial" w:cs="Arial"/>
          <w:lang w:val="en-GB"/>
        </w:rPr>
      </w:pPr>
      <w:r w:rsidRPr="00A16F62">
        <w:rPr>
          <w:rFonts w:ascii="Arial" w:hAnsi="Arial" w:cs="Arial"/>
          <w:noProof/>
          <w:lang w:val="en-GB" w:eastAsia="en-GB"/>
        </w:rPr>
        <mc:AlternateContent>
          <mc:Choice Requires="wps">
            <w:drawing>
              <wp:anchor distT="0" distB="0" distL="114300" distR="114300" simplePos="0" relativeHeight="251659264" behindDoc="0" locked="0" layoutInCell="1" allowOverlap="1" wp14:anchorId="1F99F802" wp14:editId="58147915">
                <wp:simplePos x="0" y="0"/>
                <wp:positionH relativeFrom="margin">
                  <wp:posOffset>5481955</wp:posOffset>
                </wp:positionH>
                <wp:positionV relativeFrom="paragraph">
                  <wp:posOffset>83820</wp:posOffset>
                </wp:positionV>
                <wp:extent cx="495300" cy="342900"/>
                <wp:effectExtent l="0" t="0" r="17145" b="177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201E4" id="Rectangle 8" o:spid="_x0000_s1026" style="position:absolute;margin-left:431.65pt;margin-top:6.6pt;width:39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">
                <w10:wrap anchorx="margin"/>
              </v:rect>
            </w:pict>
          </mc:Fallback>
        </mc:AlternateContent>
      </w:r>
      <w:r w:rsidRPr="00A16F62">
        <w:rPr>
          <w:rFonts w:ascii="Arial" w:hAnsi="Arial" w:cs="Arial"/>
          <w:lang w:val="en-GB"/>
        </w:rPr>
        <w:t>I confirm that I have read and understood the information sheet provided for the above study. I have had the opportunity to consider the information, ask questions</w:t>
      </w:r>
      <w:r>
        <w:rPr>
          <w:rFonts w:ascii="Arial" w:hAnsi="Arial" w:cs="Arial"/>
          <w:lang w:val="en-GB"/>
        </w:rPr>
        <w:t>,</w:t>
      </w:r>
      <w:r w:rsidRPr="00A16F62">
        <w:rPr>
          <w:rFonts w:ascii="Arial" w:hAnsi="Arial" w:cs="Arial"/>
          <w:lang w:val="en-GB"/>
        </w:rPr>
        <w:t xml:space="preserve"> and have had these </w:t>
      </w:r>
      <w:r>
        <w:rPr>
          <w:rFonts w:ascii="Arial" w:hAnsi="Arial" w:cs="Arial"/>
          <w:lang w:val="en-GB"/>
        </w:rPr>
        <w:t xml:space="preserve">questions </w:t>
      </w:r>
      <w:r w:rsidRPr="00A16F62">
        <w:rPr>
          <w:rFonts w:ascii="Arial" w:hAnsi="Arial" w:cs="Arial"/>
          <w:lang w:val="en-GB"/>
        </w:rPr>
        <w:t>answered satisfactorily.</w:t>
      </w:r>
    </w:p>
    <w:p w14:paraId="5733BD27" w14:textId="77777777" w:rsidR="005E5035" w:rsidRPr="00A16F62" w:rsidRDefault="005E5035" w:rsidP="005E5035">
      <w:pPr>
        <w:pStyle w:val="Signature"/>
        <w:spacing w:after="0" w:line="360" w:lineRule="auto"/>
        <w:ind w:left="425" w:right="1467"/>
        <w:rPr>
          <w:rFonts w:ascii="Arial" w:hAnsi="Arial" w:cs="Arial"/>
          <w:lang w:val="en-GB"/>
        </w:rPr>
      </w:pPr>
    </w:p>
    <w:p w14:paraId="76EC6665" w14:textId="7CFCD5D6" w:rsidR="005E5035" w:rsidRDefault="005E5035" w:rsidP="005E5035">
      <w:pPr>
        <w:pStyle w:val="Signature"/>
        <w:numPr>
          <w:ilvl w:val="0"/>
          <w:numId w:val="21"/>
        </w:numPr>
        <w:spacing w:after="0" w:line="360" w:lineRule="auto"/>
        <w:ind w:left="426" w:right="1467" w:hanging="426"/>
        <w:rPr>
          <w:rFonts w:ascii="Arial" w:hAnsi="Arial" w:cs="Arial"/>
          <w:lang w:val="en-GB"/>
        </w:rPr>
      </w:pPr>
      <w:r w:rsidRPr="00A16F62">
        <w:rPr>
          <w:rFonts w:ascii="Arial" w:hAnsi="Arial" w:cs="Arial"/>
          <w:noProof/>
          <w:lang w:val="en-GB" w:eastAsia="en-GB"/>
        </w:rPr>
        <mc:AlternateContent>
          <mc:Choice Requires="wps">
            <w:drawing>
              <wp:anchor distT="0" distB="0" distL="114300" distR="114300" simplePos="0" relativeHeight="251660288" behindDoc="0" locked="0" layoutInCell="1" allowOverlap="1" wp14:anchorId="70CC272F" wp14:editId="28025829">
                <wp:simplePos x="0" y="0"/>
                <wp:positionH relativeFrom="margin">
                  <wp:posOffset>5481955</wp:posOffset>
                </wp:positionH>
                <wp:positionV relativeFrom="paragraph">
                  <wp:posOffset>135255</wp:posOffset>
                </wp:positionV>
                <wp:extent cx="495300" cy="342900"/>
                <wp:effectExtent l="0" t="0" r="17145" b="171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94C32" id="Rectangle 7" o:spid="_x0000_s1026" style="position:absolute;margin-left:431.65pt;margin-top:10.65pt;width:39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">
                <w10:wrap anchorx="margin"/>
              </v:rect>
            </w:pict>
          </mc:Fallback>
        </mc:AlternateContent>
      </w:r>
      <w:r w:rsidRPr="00A16F62">
        <w:rPr>
          <w:rFonts w:ascii="Arial" w:hAnsi="Arial" w:cs="Arial"/>
          <w:lang w:val="en-GB"/>
        </w:rPr>
        <w:t>I agree that my child take</w:t>
      </w:r>
      <w:r>
        <w:rPr>
          <w:rFonts w:ascii="Arial" w:hAnsi="Arial" w:cs="Arial"/>
          <w:lang w:val="en-GB"/>
        </w:rPr>
        <w:t>s</w:t>
      </w:r>
      <w:r w:rsidRPr="00A16F62">
        <w:rPr>
          <w:rFonts w:ascii="Arial" w:hAnsi="Arial" w:cs="Arial"/>
          <w:lang w:val="en-GB"/>
        </w:rPr>
        <w:t xml:space="preserve"> part in the above study. I understand that </w:t>
      </w:r>
      <w:r>
        <w:rPr>
          <w:rFonts w:ascii="Arial" w:hAnsi="Arial" w:cs="Arial"/>
          <w:lang w:val="en-GB"/>
        </w:rPr>
        <w:t>our</w:t>
      </w:r>
      <w:r w:rsidRPr="00A16F62">
        <w:rPr>
          <w:rFonts w:ascii="Arial" w:hAnsi="Arial" w:cs="Arial"/>
          <w:lang w:val="en-GB"/>
        </w:rPr>
        <w:t xml:space="preserve"> participation is voluntary and that </w:t>
      </w:r>
      <w:r>
        <w:rPr>
          <w:rFonts w:ascii="Arial" w:hAnsi="Arial" w:cs="Arial"/>
          <w:lang w:val="en-GB"/>
        </w:rPr>
        <w:t xml:space="preserve">my child is </w:t>
      </w:r>
      <w:r w:rsidRPr="00A16F62">
        <w:rPr>
          <w:rFonts w:ascii="Arial" w:hAnsi="Arial" w:cs="Arial"/>
          <w:lang w:val="en-GB"/>
        </w:rPr>
        <w:t xml:space="preserve">free to withdraw at any time without giving any reason and without being disadvantaged in any way. </w:t>
      </w:r>
    </w:p>
    <w:p w14:paraId="662119BD" w14:textId="77777777" w:rsidR="005E5035" w:rsidRDefault="005E5035" w:rsidP="005E5035">
      <w:pPr>
        <w:pStyle w:val="ListParagraph"/>
        <w:rPr>
          <w:rFonts w:ascii="Arial" w:hAnsi="Arial" w:cs="Arial"/>
          <w:lang w:val="en-GB"/>
        </w:rPr>
      </w:pPr>
    </w:p>
    <w:p w14:paraId="1EE55AFA" w14:textId="742F804E" w:rsidR="005E5035" w:rsidRDefault="005E5035" w:rsidP="005E5035">
      <w:pPr>
        <w:pStyle w:val="Signature"/>
        <w:numPr>
          <w:ilvl w:val="0"/>
          <w:numId w:val="21"/>
        </w:numPr>
        <w:spacing w:after="0" w:line="360" w:lineRule="auto"/>
        <w:ind w:left="426" w:right="1467" w:hanging="426"/>
        <w:rPr>
          <w:rFonts w:ascii="Arial" w:hAnsi="Arial" w:cs="Arial"/>
          <w:lang w:val="en-GB"/>
        </w:rPr>
      </w:pPr>
      <w:r>
        <w:rPr>
          <w:rFonts w:ascii="Arial" w:hAnsi="Arial" w:cs="Arial"/>
          <w:noProof/>
          <w:lang w:val="en-GB" w:eastAsia="en-GB"/>
        </w:rPr>
        <mc:AlternateContent>
          <mc:Choice Requires="wps">
            <w:drawing>
              <wp:anchor distT="0" distB="0" distL="114300" distR="114300" simplePos="0" relativeHeight="251662336" behindDoc="0" locked="0" layoutInCell="1" allowOverlap="1" wp14:anchorId="63083AB2" wp14:editId="3B74355A">
                <wp:simplePos x="0" y="0"/>
                <wp:positionH relativeFrom="margin">
                  <wp:posOffset>5481955</wp:posOffset>
                </wp:positionH>
                <wp:positionV relativeFrom="paragraph">
                  <wp:posOffset>18415</wp:posOffset>
                </wp:positionV>
                <wp:extent cx="495300" cy="342900"/>
                <wp:effectExtent l="0" t="5715" r="17145" b="698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F0CC0" id="Rectangle 6" o:spid="_x0000_s1026" style="position:absolute;margin-left:431.65pt;margin-top:1.45pt;width:39pt;height:2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">
                <w10:wrap anchorx="margin"/>
              </v:rect>
            </w:pict>
          </mc:Fallback>
        </mc:AlternateContent>
      </w:r>
      <w:r w:rsidRPr="00A16F62">
        <w:rPr>
          <w:rFonts w:ascii="Arial" w:hAnsi="Arial" w:cs="Arial"/>
          <w:lang w:val="en-GB"/>
        </w:rPr>
        <w:t xml:space="preserve">I agree that videos of the experiment will be recorded and used for statistical analysis. </w:t>
      </w:r>
    </w:p>
    <w:p w14:paraId="5FDFF133" w14:textId="77777777" w:rsidR="005E5035" w:rsidRDefault="005E5035" w:rsidP="005E5035">
      <w:pPr>
        <w:pStyle w:val="ListParagraph"/>
        <w:rPr>
          <w:rFonts w:ascii="Arial" w:hAnsi="Arial" w:cs="Arial"/>
          <w:lang w:val="en-GB"/>
        </w:rPr>
      </w:pPr>
    </w:p>
    <w:p w14:paraId="2D351D33" w14:textId="294BADA5" w:rsidR="005E5035" w:rsidRPr="00A16F62" w:rsidRDefault="005E5035" w:rsidP="005E5035">
      <w:pPr>
        <w:pStyle w:val="Signature"/>
        <w:numPr>
          <w:ilvl w:val="0"/>
          <w:numId w:val="21"/>
        </w:numPr>
        <w:spacing w:after="0" w:line="360" w:lineRule="auto"/>
        <w:ind w:left="426" w:right="1467" w:hanging="426"/>
        <w:rPr>
          <w:rFonts w:ascii="Arial" w:hAnsi="Arial" w:cs="Arial"/>
          <w:lang w:val="en-GB"/>
        </w:rPr>
      </w:pPr>
      <w:r>
        <w:rPr>
          <w:rFonts w:ascii="Arial" w:hAnsi="Arial" w:cs="Arial"/>
          <w:noProof/>
          <w:lang w:val="en-GB" w:eastAsia="en-GB"/>
        </w:rPr>
        <mc:AlternateContent>
          <mc:Choice Requires="wps">
            <w:drawing>
              <wp:anchor distT="0" distB="0" distL="114300" distR="114300" simplePos="0" relativeHeight="251663360" behindDoc="0" locked="0" layoutInCell="1" allowOverlap="1" wp14:anchorId="4DC0ABFC" wp14:editId="43337CE8">
                <wp:simplePos x="0" y="0"/>
                <wp:positionH relativeFrom="margin">
                  <wp:posOffset>5481955</wp:posOffset>
                </wp:positionH>
                <wp:positionV relativeFrom="paragraph">
                  <wp:posOffset>10160</wp:posOffset>
                </wp:positionV>
                <wp:extent cx="495300" cy="342900"/>
                <wp:effectExtent l="0" t="0" r="17145" b="152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ECE8E" id="Rectangle 3" o:spid="_x0000_s1026" style="position:absolute;margin-left:431.65pt;margin-top:.8pt;width:39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">
                <w10:wrap anchorx="margin"/>
              </v:rect>
            </w:pict>
          </mc:Fallback>
        </mc:AlternateContent>
      </w:r>
      <w:r>
        <w:rPr>
          <w:rFonts w:ascii="Arial" w:hAnsi="Arial" w:cs="Arial"/>
          <w:lang w:val="en-GB"/>
        </w:rPr>
        <w:t>I</w:t>
      </w:r>
      <w:r w:rsidRPr="00A16F62">
        <w:rPr>
          <w:rFonts w:ascii="Arial" w:hAnsi="Arial" w:cs="Arial"/>
          <w:lang w:val="en-GB"/>
        </w:rPr>
        <w:t xml:space="preserve"> agree that videos may be used for illustration at scientific conferences or </w:t>
      </w:r>
      <w:r>
        <w:rPr>
          <w:rFonts w:ascii="Arial" w:hAnsi="Arial" w:cs="Arial"/>
          <w:lang w:val="en-GB"/>
        </w:rPr>
        <w:t xml:space="preserve">for </w:t>
      </w:r>
      <w:r w:rsidRPr="00A16F62">
        <w:rPr>
          <w:rFonts w:ascii="Arial" w:hAnsi="Arial" w:cs="Arial"/>
          <w:lang w:val="en-GB"/>
        </w:rPr>
        <w:t>illustration in scientific publications</w:t>
      </w:r>
      <w:r>
        <w:rPr>
          <w:rFonts w:ascii="Arial" w:hAnsi="Arial" w:cs="Arial"/>
          <w:lang w:val="en-GB"/>
        </w:rPr>
        <w:t>.</w:t>
      </w:r>
    </w:p>
    <w:p w14:paraId="69AE080A" w14:textId="77777777" w:rsidR="005E5035" w:rsidRPr="00A16F62" w:rsidRDefault="005E5035" w:rsidP="005E5035">
      <w:pPr>
        <w:pStyle w:val="Signature"/>
        <w:spacing w:after="0" w:line="360" w:lineRule="auto"/>
        <w:ind w:left="426" w:right="1467" w:hanging="426"/>
        <w:rPr>
          <w:rFonts w:ascii="Arial" w:hAnsi="Arial" w:cs="Arial"/>
          <w:lang w:val="en-GB"/>
        </w:rPr>
      </w:pPr>
    </w:p>
    <w:p w14:paraId="547751A8" w14:textId="5E6B1DEF" w:rsidR="005E5035" w:rsidRPr="00A16F62" w:rsidRDefault="005E5035" w:rsidP="005E5035">
      <w:pPr>
        <w:pStyle w:val="Signature"/>
        <w:numPr>
          <w:ilvl w:val="0"/>
          <w:numId w:val="21"/>
        </w:numPr>
        <w:spacing w:after="0" w:line="360" w:lineRule="auto"/>
        <w:ind w:left="426" w:right="1467" w:hanging="426"/>
        <w:rPr>
          <w:rFonts w:ascii="Arial" w:hAnsi="Arial" w:cs="Arial"/>
          <w:lang w:val="en-GB"/>
        </w:rPr>
      </w:pPr>
      <w:r w:rsidRPr="00A16F62">
        <w:rPr>
          <w:rFonts w:ascii="Arial" w:hAnsi="Arial" w:cs="Arial"/>
          <w:noProof/>
          <w:lang w:val="en-GB" w:eastAsia="en-GB"/>
        </w:rPr>
        <mc:AlternateContent>
          <mc:Choice Requires="wps">
            <w:drawing>
              <wp:anchor distT="0" distB="0" distL="114300" distR="114300" simplePos="0" relativeHeight="251661312" behindDoc="0" locked="0" layoutInCell="1" allowOverlap="1" wp14:anchorId="7392BCE8" wp14:editId="4421C40E">
                <wp:simplePos x="0" y="0"/>
                <wp:positionH relativeFrom="margin">
                  <wp:posOffset>5481955</wp:posOffset>
                </wp:positionH>
                <wp:positionV relativeFrom="paragraph">
                  <wp:posOffset>148590</wp:posOffset>
                </wp:positionV>
                <wp:extent cx="495300" cy="342900"/>
                <wp:effectExtent l="0" t="0" r="17145" b="165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1BBF6" id="Rectangle 2" o:spid="_x0000_s1026" style="position:absolute;margin-left:431.65pt;margin-top:11.7pt;width:39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">
                <w10:wrap anchorx="margin"/>
              </v:rect>
            </w:pict>
          </mc:Fallback>
        </mc:AlternateContent>
      </w:r>
      <w:r w:rsidRPr="00A16F62">
        <w:rPr>
          <w:rFonts w:ascii="Arial" w:hAnsi="Arial" w:cs="Arial"/>
          <w:lang w:val="en-GB"/>
        </w:rPr>
        <w:t xml:space="preserve">I understand that my data will be securely stored for a minimum of 10 years, in line with the University of Warwick’s Research Data Management Policy. </w:t>
      </w:r>
    </w:p>
    <w:p w14:paraId="008474B3" w14:textId="77777777" w:rsidR="005E5035" w:rsidRPr="00A16F62" w:rsidRDefault="005E5035" w:rsidP="005E5035">
      <w:pPr>
        <w:pStyle w:val="Signature"/>
        <w:spacing w:after="0" w:line="360" w:lineRule="auto"/>
        <w:ind w:right="1467"/>
        <w:rPr>
          <w:rFonts w:ascii="Arial" w:hAnsi="Arial" w:cs="Arial"/>
          <w:i/>
          <w:lang w:val="en-GB"/>
        </w:rPr>
      </w:pPr>
    </w:p>
    <w:p w14:paraId="747DA242" w14:textId="77777777" w:rsidR="005E5035" w:rsidRDefault="005E5035" w:rsidP="005E5035">
      <w:pPr>
        <w:pStyle w:val="Signature"/>
        <w:spacing w:after="0"/>
        <w:ind w:right="1183"/>
        <w:rPr>
          <w:rFonts w:ascii="Arial" w:hAnsi="Arial" w:cs="Arial"/>
          <w:color w:val="000000"/>
          <w:lang w:val="en-GB"/>
        </w:rPr>
      </w:pPr>
    </w:p>
    <w:p w14:paraId="12C6B6C4" w14:textId="77777777" w:rsidR="005E5035" w:rsidRPr="00A16F62" w:rsidRDefault="005E5035" w:rsidP="005E5035">
      <w:pPr>
        <w:pStyle w:val="Signature"/>
        <w:spacing w:after="0"/>
        <w:ind w:right="1183"/>
        <w:rPr>
          <w:rFonts w:ascii="Arial" w:hAnsi="Arial" w:cs="Arial"/>
          <w:color w:val="000000"/>
          <w:lang w:val="en-GB"/>
        </w:rPr>
      </w:pPr>
      <w:r w:rsidRPr="00A16F62">
        <w:rPr>
          <w:rFonts w:ascii="Arial" w:hAnsi="Arial" w:cs="Arial"/>
          <w:color w:val="000000"/>
          <w:u w:val="single"/>
          <w:lang w:val="en-GB"/>
        </w:rPr>
        <w:tab/>
      </w:r>
      <w:r w:rsidRPr="00A16F62">
        <w:rPr>
          <w:rFonts w:ascii="Arial" w:hAnsi="Arial" w:cs="Arial"/>
          <w:color w:val="000000"/>
          <w:u w:val="single"/>
          <w:lang w:val="en-GB"/>
        </w:rPr>
        <w:tab/>
      </w:r>
      <w:r w:rsidRPr="00A16F62">
        <w:rPr>
          <w:rFonts w:ascii="Arial" w:hAnsi="Arial" w:cs="Arial"/>
          <w:color w:val="000000"/>
          <w:u w:val="single"/>
          <w:lang w:val="en-GB"/>
        </w:rPr>
        <w:tab/>
      </w:r>
      <w:r w:rsidRPr="00A16F62">
        <w:rPr>
          <w:rFonts w:ascii="Arial" w:hAnsi="Arial" w:cs="Arial"/>
          <w:color w:val="000000"/>
          <w:u w:val="single"/>
          <w:lang w:val="en-GB"/>
        </w:rPr>
        <w:tab/>
      </w:r>
    </w:p>
    <w:p w14:paraId="6C5E34B9" w14:textId="77777777" w:rsidR="005E5035" w:rsidRDefault="005E5035" w:rsidP="005E5035">
      <w:pPr>
        <w:pStyle w:val="Signature"/>
        <w:spacing w:after="0"/>
        <w:ind w:right="1183"/>
        <w:rPr>
          <w:rFonts w:ascii="Arial" w:hAnsi="Arial" w:cs="Arial"/>
          <w:color w:val="000000"/>
          <w:lang w:val="en-GB"/>
        </w:rPr>
      </w:pPr>
      <w:r>
        <w:rPr>
          <w:rFonts w:ascii="Arial" w:hAnsi="Arial" w:cs="Arial"/>
          <w:color w:val="000000"/>
          <w:lang w:val="en-GB"/>
        </w:rPr>
        <w:t xml:space="preserve">Child’s Name </w:t>
      </w:r>
    </w:p>
    <w:p w14:paraId="75198DE5" w14:textId="77777777" w:rsidR="005E5035" w:rsidRDefault="005E5035" w:rsidP="005E5035">
      <w:pPr>
        <w:pStyle w:val="Signature"/>
        <w:spacing w:after="0"/>
        <w:ind w:right="1183"/>
        <w:rPr>
          <w:rFonts w:ascii="Arial" w:hAnsi="Arial" w:cs="Arial"/>
          <w:lang w:val="en-GB"/>
        </w:rPr>
      </w:pPr>
    </w:p>
    <w:p w14:paraId="70659196" w14:textId="77777777" w:rsidR="005E5035" w:rsidRDefault="005E5035" w:rsidP="005E5035">
      <w:pPr>
        <w:pStyle w:val="Signature"/>
        <w:spacing w:after="0"/>
        <w:ind w:right="1183"/>
        <w:rPr>
          <w:rFonts w:ascii="Arial" w:hAnsi="Arial" w:cs="Arial"/>
          <w:lang w:val="en-GB"/>
        </w:rPr>
      </w:pPr>
    </w:p>
    <w:p w14:paraId="038F0A07" w14:textId="77777777" w:rsidR="005E5035" w:rsidRPr="00A16F62" w:rsidRDefault="005E5035" w:rsidP="005E5035">
      <w:pPr>
        <w:pStyle w:val="Signature"/>
        <w:spacing w:after="0"/>
        <w:ind w:right="1183"/>
        <w:rPr>
          <w:rFonts w:ascii="Arial" w:hAnsi="Arial" w:cs="Arial"/>
          <w:color w:val="000000"/>
          <w:lang w:val="en-GB"/>
        </w:rPr>
      </w:pPr>
      <w:r w:rsidRPr="00A16F62">
        <w:rPr>
          <w:rFonts w:ascii="Arial" w:hAnsi="Arial" w:cs="Arial"/>
          <w:color w:val="000000"/>
          <w:u w:val="single"/>
          <w:lang w:val="en-GB"/>
        </w:rPr>
        <w:tab/>
      </w:r>
      <w:r w:rsidRPr="00A16F62">
        <w:rPr>
          <w:rFonts w:ascii="Arial" w:hAnsi="Arial" w:cs="Arial"/>
          <w:color w:val="000000"/>
          <w:u w:val="single"/>
          <w:lang w:val="en-GB"/>
        </w:rPr>
        <w:tab/>
      </w:r>
      <w:r w:rsidRPr="00A16F62">
        <w:rPr>
          <w:rFonts w:ascii="Arial" w:hAnsi="Arial" w:cs="Arial"/>
          <w:color w:val="000000"/>
          <w:u w:val="single"/>
          <w:lang w:val="en-GB"/>
        </w:rPr>
        <w:tab/>
      </w:r>
      <w:r w:rsidRPr="00A16F62">
        <w:rPr>
          <w:rFonts w:ascii="Arial" w:hAnsi="Arial" w:cs="Arial"/>
          <w:color w:val="000000"/>
          <w:u w:val="single"/>
          <w:lang w:val="en-GB"/>
        </w:rPr>
        <w:tab/>
      </w:r>
    </w:p>
    <w:p w14:paraId="21805CA0" w14:textId="77777777" w:rsidR="005E5035" w:rsidRDefault="005E5035" w:rsidP="005E5035">
      <w:pPr>
        <w:pStyle w:val="Signature"/>
        <w:spacing w:after="0"/>
        <w:ind w:right="1183"/>
        <w:rPr>
          <w:rFonts w:ascii="Arial" w:hAnsi="Arial" w:cs="Arial"/>
          <w:color w:val="000000"/>
          <w:lang w:val="en-GB"/>
        </w:rPr>
      </w:pPr>
      <w:r>
        <w:rPr>
          <w:rFonts w:ascii="Arial" w:hAnsi="Arial" w:cs="Arial"/>
          <w:color w:val="000000"/>
          <w:lang w:val="en-GB"/>
        </w:rPr>
        <w:t>Child’s birthday</w:t>
      </w:r>
    </w:p>
    <w:p w14:paraId="546E34CC" w14:textId="77777777" w:rsidR="005E5035" w:rsidRDefault="005E5035" w:rsidP="005E5035">
      <w:pPr>
        <w:pStyle w:val="Signature"/>
        <w:spacing w:after="0"/>
        <w:ind w:right="1183"/>
        <w:rPr>
          <w:rFonts w:ascii="Arial" w:hAnsi="Arial" w:cs="Arial"/>
          <w:lang w:val="en-GB"/>
        </w:rPr>
      </w:pPr>
    </w:p>
    <w:p w14:paraId="22EC6BAD" w14:textId="77777777" w:rsidR="005E5035" w:rsidRPr="00A16F62" w:rsidRDefault="005E5035" w:rsidP="005E5035">
      <w:pPr>
        <w:pStyle w:val="Signature"/>
        <w:spacing w:after="0"/>
        <w:ind w:right="1183"/>
        <w:rPr>
          <w:rFonts w:ascii="Arial" w:hAnsi="Arial" w:cs="Arial"/>
          <w:lang w:val="en-GB"/>
        </w:rPr>
      </w:pPr>
    </w:p>
    <w:p w14:paraId="62EB7F19" w14:textId="77777777" w:rsidR="005E5035" w:rsidRPr="00A16F62" w:rsidRDefault="005E5035" w:rsidP="005E5035">
      <w:pPr>
        <w:autoSpaceDE w:val="0"/>
        <w:autoSpaceDN w:val="0"/>
        <w:adjustRightInd w:val="0"/>
        <w:spacing w:line="240" w:lineRule="auto"/>
        <w:contextualSpacing/>
        <w:rPr>
          <w:rFonts w:ascii="Arial" w:hAnsi="Arial" w:cs="Arial"/>
          <w:color w:val="000000"/>
          <w:lang w:val="en-GB"/>
        </w:rPr>
      </w:pPr>
      <w:r w:rsidRPr="00A16F62">
        <w:rPr>
          <w:rFonts w:ascii="Arial" w:hAnsi="Arial" w:cs="Arial"/>
          <w:color w:val="000000"/>
          <w:u w:val="single"/>
          <w:lang w:val="en-GB"/>
        </w:rPr>
        <w:lastRenderedPageBreak/>
        <w:tab/>
      </w:r>
      <w:r w:rsidRPr="00A16F62">
        <w:rPr>
          <w:rFonts w:ascii="Arial" w:hAnsi="Arial" w:cs="Arial"/>
          <w:color w:val="000000"/>
          <w:u w:val="single"/>
          <w:lang w:val="en-GB"/>
        </w:rPr>
        <w:tab/>
      </w:r>
      <w:r w:rsidRPr="00A16F62">
        <w:rPr>
          <w:rFonts w:ascii="Arial" w:hAnsi="Arial" w:cs="Arial"/>
          <w:color w:val="000000"/>
          <w:u w:val="single"/>
          <w:lang w:val="en-GB"/>
        </w:rPr>
        <w:tab/>
      </w:r>
      <w:r w:rsidRPr="00A16F62">
        <w:rPr>
          <w:rFonts w:ascii="Arial" w:hAnsi="Arial" w:cs="Arial"/>
          <w:color w:val="000000"/>
          <w:u w:val="single"/>
          <w:lang w:val="en-GB"/>
        </w:rPr>
        <w:tab/>
      </w:r>
      <w:r w:rsidRPr="00A16F62">
        <w:rPr>
          <w:rFonts w:ascii="Arial" w:hAnsi="Arial" w:cs="Arial"/>
          <w:color w:val="000000"/>
          <w:lang w:val="en-GB"/>
        </w:rPr>
        <w:tab/>
      </w:r>
      <w:r w:rsidRPr="00A16F62">
        <w:rPr>
          <w:rFonts w:ascii="Arial" w:hAnsi="Arial" w:cs="Arial"/>
          <w:color w:val="000000"/>
          <w:u w:val="single"/>
          <w:lang w:val="en-GB"/>
        </w:rPr>
        <w:tab/>
      </w:r>
      <w:r w:rsidRPr="00A16F62">
        <w:rPr>
          <w:rFonts w:ascii="Arial" w:hAnsi="Arial" w:cs="Arial"/>
          <w:color w:val="000000"/>
          <w:u w:val="single"/>
          <w:lang w:val="en-GB"/>
        </w:rPr>
        <w:tab/>
      </w:r>
      <w:r w:rsidRPr="00A16F62">
        <w:rPr>
          <w:rFonts w:ascii="Arial" w:hAnsi="Arial" w:cs="Arial"/>
          <w:color w:val="000000"/>
          <w:lang w:val="en-GB"/>
        </w:rPr>
        <w:tab/>
      </w:r>
      <w:r w:rsidRPr="00A16F62">
        <w:rPr>
          <w:rFonts w:ascii="Arial" w:hAnsi="Arial" w:cs="Arial"/>
          <w:color w:val="000000"/>
          <w:u w:val="single"/>
          <w:lang w:val="en-GB"/>
        </w:rPr>
        <w:tab/>
      </w:r>
      <w:r w:rsidRPr="00A16F62">
        <w:rPr>
          <w:rFonts w:ascii="Arial" w:hAnsi="Arial" w:cs="Arial"/>
          <w:color w:val="000000"/>
          <w:u w:val="single"/>
          <w:lang w:val="en-GB"/>
        </w:rPr>
        <w:tab/>
      </w:r>
      <w:r w:rsidRPr="00A16F62">
        <w:rPr>
          <w:rFonts w:ascii="Arial" w:hAnsi="Arial" w:cs="Arial"/>
          <w:color w:val="000000"/>
          <w:u w:val="single"/>
          <w:lang w:val="en-GB"/>
        </w:rPr>
        <w:tab/>
      </w:r>
    </w:p>
    <w:p w14:paraId="7F77C535" w14:textId="77777777" w:rsidR="005E5035" w:rsidRDefault="005E5035" w:rsidP="005E5035">
      <w:pPr>
        <w:spacing w:line="240" w:lineRule="auto"/>
        <w:contextualSpacing/>
        <w:rPr>
          <w:rFonts w:ascii="Arial" w:hAnsi="Arial" w:cs="Arial"/>
          <w:color w:val="000000"/>
          <w:lang w:val="en-GB"/>
        </w:rPr>
      </w:pPr>
      <w:r w:rsidRPr="00A16F62">
        <w:rPr>
          <w:rFonts w:ascii="Arial" w:hAnsi="Arial" w:cs="Arial"/>
          <w:color w:val="000000"/>
          <w:lang w:val="en-GB"/>
        </w:rPr>
        <w:t>Parent/Guardian’s Name</w:t>
      </w:r>
      <w:r w:rsidRPr="00A16F62">
        <w:rPr>
          <w:rFonts w:ascii="Arial" w:hAnsi="Arial" w:cs="Arial"/>
          <w:color w:val="000000"/>
          <w:lang w:val="en-GB"/>
        </w:rPr>
        <w:tab/>
      </w:r>
      <w:r w:rsidRPr="00A16F62">
        <w:rPr>
          <w:rFonts w:ascii="Arial" w:hAnsi="Arial" w:cs="Arial"/>
          <w:color w:val="000000"/>
          <w:lang w:val="en-GB"/>
        </w:rPr>
        <w:tab/>
        <w:t xml:space="preserve">Date </w:t>
      </w:r>
      <w:r w:rsidRPr="00A16F62">
        <w:rPr>
          <w:rFonts w:ascii="Arial" w:hAnsi="Arial" w:cs="Arial"/>
          <w:color w:val="000000"/>
          <w:lang w:val="en-GB"/>
        </w:rPr>
        <w:tab/>
      </w:r>
      <w:r w:rsidRPr="00A16F62">
        <w:rPr>
          <w:rFonts w:ascii="Arial" w:hAnsi="Arial" w:cs="Arial"/>
          <w:color w:val="000000"/>
          <w:lang w:val="en-GB"/>
        </w:rPr>
        <w:tab/>
      </w:r>
      <w:r w:rsidRPr="00A16F62">
        <w:rPr>
          <w:rFonts w:ascii="Arial" w:hAnsi="Arial" w:cs="Arial"/>
          <w:color w:val="000000"/>
          <w:lang w:val="en-GB"/>
        </w:rPr>
        <w:tab/>
        <w:t xml:space="preserve">Signature </w:t>
      </w:r>
    </w:p>
    <w:p w14:paraId="30D58E5F" w14:textId="77777777" w:rsidR="005E5035" w:rsidRPr="00A16F62" w:rsidRDefault="005E5035" w:rsidP="005E5035">
      <w:pPr>
        <w:spacing w:line="240" w:lineRule="auto"/>
        <w:contextualSpacing/>
        <w:rPr>
          <w:rFonts w:ascii="Arial" w:hAnsi="Arial" w:cs="Arial"/>
          <w:color w:val="000000"/>
          <w:lang w:val="en-GB"/>
        </w:rPr>
      </w:pPr>
    </w:p>
    <w:p w14:paraId="0BC39FC4" w14:textId="77777777" w:rsidR="005E5035" w:rsidRPr="00A16F62" w:rsidRDefault="005E5035" w:rsidP="005E5035">
      <w:pPr>
        <w:spacing w:line="240" w:lineRule="auto"/>
        <w:contextualSpacing/>
        <w:rPr>
          <w:rFonts w:ascii="Arial" w:hAnsi="Arial" w:cs="Arial"/>
          <w:color w:val="000000"/>
          <w:lang w:val="en-GB"/>
        </w:rPr>
      </w:pPr>
    </w:p>
    <w:p w14:paraId="3CAA8E1D"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3F109A6C"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4DD13FCA"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6F88F88E"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74B4470F"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431704CF"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65204480"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21F0D165"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2E9DE2F0"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7A17E375"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017DEA48"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5691797D"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25EE8622"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4A9C7D80"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70876559"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1547FCF9"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05C096D4"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48670999"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33E81078"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68CC95EC"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0BA05FC5"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2286C4A9"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273354CC"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7748E1EF"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42108722"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0F1D0031"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669D0D4C"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321410F9"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46DBFDAB"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009F6177"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7D6ACB9F"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05129837"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356621F7"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2A31CC1C"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0F2F1E9D"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7B01026A"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70C68CE6"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0C183F15"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34351392" w14:textId="2E9B403E" w:rsidR="005E5035" w:rsidRPr="005E5035" w:rsidRDefault="005E5035" w:rsidP="005E5035">
      <w:pPr>
        <w:widowControl w:val="0"/>
        <w:autoSpaceDE w:val="0"/>
        <w:autoSpaceDN w:val="0"/>
        <w:adjustRightInd w:val="0"/>
        <w:spacing w:after="0" w:line="240" w:lineRule="auto"/>
        <w:jc w:val="center"/>
        <w:rPr>
          <w:rFonts w:ascii="Times New Roman" w:hAnsi="Times New Roman" w:cs="Times New Roman"/>
          <w:b/>
          <w:sz w:val="24"/>
          <w:szCs w:val="24"/>
        </w:rPr>
      </w:pPr>
      <w:r w:rsidRPr="005E5035">
        <w:rPr>
          <w:rFonts w:ascii="Times New Roman" w:hAnsi="Times New Roman" w:cs="Times New Roman"/>
          <w:b/>
          <w:sz w:val="24"/>
          <w:szCs w:val="24"/>
        </w:rPr>
        <w:lastRenderedPageBreak/>
        <w:t xml:space="preserve">III: INFORMATION SHEET FOR ADULTS AT </w:t>
      </w:r>
      <w:r>
        <w:rPr>
          <w:rFonts w:ascii="Times New Roman" w:hAnsi="Times New Roman" w:cs="Times New Roman"/>
          <w:b/>
          <w:sz w:val="24"/>
          <w:szCs w:val="24"/>
        </w:rPr>
        <w:t>CEU</w:t>
      </w:r>
    </w:p>
    <w:p w14:paraId="043A5CCA" w14:textId="77777777" w:rsidR="005E5035" w:rsidRDefault="005E5035" w:rsidP="005E5035">
      <w:pPr>
        <w:jc w:val="center"/>
        <w:rPr>
          <w:b/>
          <w:sz w:val="32"/>
        </w:rPr>
      </w:pPr>
    </w:p>
    <w:p w14:paraId="7DAE2D6A" w14:textId="77777777" w:rsidR="005E5035" w:rsidRPr="00445EE4" w:rsidRDefault="005E5035" w:rsidP="005E5035">
      <w:pPr>
        <w:jc w:val="center"/>
        <w:rPr>
          <w:b/>
          <w:sz w:val="32"/>
        </w:rPr>
      </w:pPr>
      <w:r w:rsidRPr="00445EE4">
        <w:rPr>
          <w:b/>
          <w:sz w:val="32"/>
        </w:rPr>
        <w:t>Information Sheet</w:t>
      </w:r>
    </w:p>
    <w:p w14:paraId="1E11339F" w14:textId="77777777" w:rsidR="005E5035" w:rsidRPr="00445EE4" w:rsidRDefault="005E5035" w:rsidP="005E5035">
      <w:pPr>
        <w:jc w:val="center"/>
        <w:rPr>
          <w:b/>
          <w:sz w:val="32"/>
        </w:rPr>
      </w:pPr>
      <w:r>
        <w:rPr>
          <w:b/>
          <w:sz w:val="32"/>
        </w:rPr>
        <w:t>The Sense of Commitment: Behavioral Studies</w:t>
      </w:r>
    </w:p>
    <w:p w14:paraId="14F614D6" w14:textId="77777777" w:rsidR="005E5035" w:rsidRPr="00445EE4" w:rsidRDefault="005E5035" w:rsidP="005E5035">
      <w:pPr>
        <w:rPr>
          <w:b/>
          <w:sz w:val="32"/>
        </w:rPr>
      </w:pPr>
    </w:p>
    <w:p w14:paraId="3F8A0074" w14:textId="77777777" w:rsidR="005E5035" w:rsidRPr="00445EE4" w:rsidRDefault="005E5035" w:rsidP="005E5035">
      <w:pPr>
        <w:rPr>
          <w:b/>
        </w:rPr>
      </w:pPr>
      <w:r w:rsidRPr="00445EE4">
        <w:rPr>
          <w:b/>
        </w:rPr>
        <w:t>Date: _____________________</w:t>
      </w:r>
    </w:p>
    <w:p w14:paraId="2C402A26" w14:textId="77777777" w:rsidR="005E5035" w:rsidRPr="00445EE4" w:rsidRDefault="005E5035" w:rsidP="005E5035">
      <w:pPr>
        <w:rPr>
          <w:b/>
          <w:sz w:val="32"/>
        </w:rPr>
      </w:pPr>
    </w:p>
    <w:p w14:paraId="349DBCA3" w14:textId="77777777" w:rsidR="005E5035" w:rsidRPr="000711FB" w:rsidRDefault="005E5035" w:rsidP="005E5035">
      <w:pPr>
        <w:rPr>
          <w:lang w:val="en-GB"/>
        </w:rPr>
      </w:pPr>
      <w:r w:rsidRPr="000711FB">
        <w:rPr>
          <w:lang w:val="en-GB"/>
        </w:rPr>
        <w:t>You are invited to participate in a study that is conducted at t</w:t>
      </w:r>
      <w:r>
        <w:rPr>
          <w:lang w:val="en-GB"/>
        </w:rPr>
        <w:t>he Social Mind Center of Central European University, Budapest, lead by Assistant Professor John Michael</w:t>
      </w:r>
      <w:r w:rsidRPr="000711FB">
        <w:rPr>
          <w:lang w:val="en-GB"/>
        </w:rPr>
        <w:t xml:space="preserve">. The </w:t>
      </w:r>
      <w:r>
        <w:rPr>
          <w:lang w:val="en-GB"/>
        </w:rPr>
        <w:t>study</w:t>
      </w:r>
      <w:r w:rsidRPr="000711FB">
        <w:rPr>
          <w:lang w:val="en-GB"/>
        </w:rPr>
        <w:t xml:space="preserve"> wil</w:t>
      </w:r>
      <w:r>
        <w:rPr>
          <w:lang w:val="en-GB"/>
        </w:rPr>
        <w:t>l take place in the laboratories</w:t>
      </w:r>
      <w:r w:rsidRPr="000711FB">
        <w:rPr>
          <w:lang w:val="en-GB"/>
        </w:rPr>
        <w:t xml:space="preserve"> of the </w:t>
      </w:r>
      <w:r>
        <w:rPr>
          <w:lang w:val="en-GB"/>
        </w:rPr>
        <w:t>Social Mind and Body Lab</w:t>
      </w:r>
      <w:r w:rsidRPr="000711FB">
        <w:rPr>
          <w:lang w:val="en-GB"/>
        </w:rPr>
        <w:t>.</w:t>
      </w:r>
    </w:p>
    <w:p w14:paraId="225A81F9" w14:textId="77777777" w:rsidR="005E5035" w:rsidRPr="000711FB" w:rsidRDefault="005E5035" w:rsidP="005E5035">
      <w:pPr>
        <w:rPr>
          <w:lang w:val="en-GB"/>
        </w:rPr>
      </w:pPr>
    </w:p>
    <w:p w14:paraId="0538EF3F" w14:textId="77777777" w:rsidR="005E5035" w:rsidRPr="000711FB" w:rsidRDefault="005E5035" w:rsidP="005E5035">
      <w:pPr>
        <w:rPr>
          <w:lang w:val="en-GB"/>
        </w:rPr>
      </w:pPr>
      <w:r w:rsidRPr="006E4334">
        <w:rPr>
          <w:b/>
          <w:lang w:val="en-GB"/>
        </w:rPr>
        <w:t>Purpose of the Study</w:t>
      </w:r>
      <w:r w:rsidRPr="000711FB">
        <w:rPr>
          <w:lang w:val="en-GB"/>
        </w:rPr>
        <w:t xml:space="preserve">. </w:t>
      </w:r>
      <w:r w:rsidRPr="006E4334">
        <w:rPr>
          <w:lang w:val="en-GB"/>
        </w:rPr>
        <w:t xml:space="preserve">This research will enable us to better understand </w:t>
      </w:r>
      <w:r>
        <w:rPr>
          <w:lang w:val="en-GB"/>
        </w:rPr>
        <w:t>what motivates people to perform actions together and to rely on each other.</w:t>
      </w:r>
    </w:p>
    <w:p w14:paraId="743F09CB" w14:textId="77777777" w:rsidR="005E5035" w:rsidRPr="000711FB" w:rsidRDefault="005E5035" w:rsidP="005E5035">
      <w:pPr>
        <w:rPr>
          <w:lang w:val="en-GB"/>
        </w:rPr>
      </w:pPr>
    </w:p>
    <w:p w14:paraId="31679CA5" w14:textId="77777777" w:rsidR="005E5035" w:rsidRDefault="005E5035" w:rsidP="005E5035">
      <w:pPr>
        <w:rPr>
          <w:lang w:val="en-GB"/>
        </w:rPr>
      </w:pPr>
      <w:r w:rsidRPr="006E4334">
        <w:rPr>
          <w:b/>
          <w:lang w:val="en-GB"/>
        </w:rPr>
        <w:t>Procedure</w:t>
      </w:r>
      <w:r w:rsidRPr="000711FB">
        <w:rPr>
          <w:lang w:val="en-GB"/>
        </w:rPr>
        <w:t xml:space="preserve">. </w:t>
      </w:r>
      <w:r>
        <w:rPr>
          <w:lang w:val="en-GB"/>
        </w:rPr>
        <w:t>This information sheet provides an overview of all the possible tasks you may be asked to perform. If you choose to participate in the study, you will receive more detailed instructions about the specific tasks that you are asked to perform. In this study, you will be asked to perform specific actions using your hands or the whole body. T</w:t>
      </w:r>
      <w:r w:rsidRPr="00684566">
        <w:rPr>
          <w:lang w:val="en-GB"/>
        </w:rPr>
        <w:t xml:space="preserve">hese actions </w:t>
      </w:r>
      <w:r>
        <w:rPr>
          <w:lang w:val="en-GB"/>
        </w:rPr>
        <w:t xml:space="preserve">could </w:t>
      </w:r>
      <w:r w:rsidRPr="00684566">
        <w:rPr>
          <w:lang w:val="en-GB"/>
        </w:rPr>
        <w:t xml:space="preserve">be manual actions like grasping and lifting objects, passing objects, pointing to objects, playing musical instruments, and making gestures. </w:t>
      </w:r>
      <w:r>
        <w:rPr>
          <w:lang w:val="en-GB"/>
        </w:rPr>
        <w:t>Whole body actions could be actions like j</w:t>
      </w:r>
      <w:r w:rsidRPr="00684566">
        <w:rPr>
          <w:lang w:val="en-GB"/>
        </w:rPr>
        <w:t xml:space="preserve">umping, walking, </w:t>
      </w:r>
      <w:r>
        <w:rPr>
          <w:lang w:val="en-GB"/>
        </w:rPr>
        <w:t xml:space="preserve">or dancing. You will perform these tasks together with another participant and/or alone. Additionally, you may be asked to fill out short questionnaires. </w:t>
      </w:r>
      <w:r>
        <w:t>Your movements may also be recorded using a video camera.</w:t>
      </w:r>
    </w:p>
    <w:p w14:paraId="6EF12EFE" w14:textId="77777777" w:rsidR="005E5035" w:rsidRDefault="005E5035" w:rsidP="005E5035">
      <w:pPr>
        <w:rPr>
          <w:lang w:val="en-GB"/>
        </w:rPr>
      </w:pPr>
      <w:r>
        <w:rPr>
          <w:lang w:val="en-GB"/>
        </w:rPr>
        <w:t xml:space="preserve">To measure your movements, we may use an electromagnetic motion tracking system. Sensors will be attached to your body using medical tape that is easy to remove or Velcro straps. The electromagnetic field in which you will be moving is not very strong and so moving will not feel differently from the way it normally does. There are no health risks involved in using this technology. To avoid measurement errors, it will be necessary that you take off any ferromagnetic items and empty your pockets (earrings, watches, phones, </w:t>
      </w:r>
      <w:r>
        <w:rPr>
          <w:lang w:val="en-GB"/>
        </w:rPr>
        <w:lastRenderedPageBreak/>
        <w:t>coins). These items will be kept in a safe location during the experiment and will be returned to you immediately after the experiment.</w:t>
      </w:r>
    </w:p>
    <w:p w14:paraId="35A4CA4C" w14:textId="77777777" w:rsidR="005E5035" w:rsidRPr="000711FB" w:rsidRDefault="005E5035" w:rsidP="005E5035">
      <w:pPr>
        <w:rPr>
          <w:lang w:val="en-GB"/>
        </w:rPr>
      </w:pPr>
      <w:r>
        <w:rPr>
          <w:b/>
          <w:lang w:val="en-GB"/>
        </w:rPr>
        <w:t xml:space="preserve">Potential </w:t>
      </w:r>
      <w:r w:rsidRPr="00507908">
        <w:rPr>
          <w:b/>
          <w:lang w:val="en-GB"/>
        </w:rPr>
        <w:t>Risks</w:t>
      </w:r>
      <w:r w:rsidRPr="000711FB">
        <w:rPr>
          <w:lang w:val="en-GB"/>
        </w:rPr>
        <w:t>. Any risks associated with participation in this experiment are equivalent to th</w:t>
      </w:r>
      <w:r>
        <w:rPr>
          <w:lang w:val="en-GB"/>
        </w:rPr>
        <w:t>ose</w:t>
      </w:r>
      <w:r w:rsidRPr="000711FB">
        <w:rPr>
          <w:lang w:val="en-GB"/>
        </w:rPr>
        <w:t xml:space="preserve"> of </w:t>
      </w:r>
      <w:r>
        <w:rPr>
          <w:lang w:val="en-GB"/>
        </w:rPr>
        <w:t>daily activities such as doing household work, doing gymnastics, or playing and dancing to music.</w:t>
      </w:r>
    </w:p>
    <w:p w14:paraId="0DF1A18D" w14:textId="77777777" w:rsidR="005E5035" w:rsidRPr="000711FB" w:rsidRDefault="005E5035" w:rsidP="005E5035">
      <w:pPr>
        <w:rPr>
          <w:lang w:val="en-GB"/>
        </w:rPr>
      </w:pPr>
      <w:r w:rsidRPr="00A12CB7">
        <w:rPr>
          <w:b/>
          <w:lang w:val="en-GB"/>
        </w:rPr>
        <w:t>Your rights as a participant</w:t>
      </w:r>
      <w:r w:rsidRPr="000711FB">
        <w:rPr>
          <w:lang w:val="en-GB"/>
        </w:rPr>
        <w:t xml:space="preserve">. Participation in this study is voluntary. You may choose not to participate, and you may withdraw at any time during the study without </w:t>
      </w:r>
      <w:r>
        <w:rPr>
          <w:lang w:val="en-GB"/>
        </w:rPr>
        <w:t>giving any reason</w:t>
      </w:r>
      <w:r w:rsidRPr="000711FB">
        <w:rPr>
          <w:lang w:val="en-GB"/>
        </w:rPr>
        <w:t xml:space="preserve">. </w:t>
      </w:r>
      <w:r>
        <w:rPr>
          <w:lang w:val="en-GB"/>
        </w:rPr>
        <w:t>After you have completed</w:t>
      </w:r>
      <w:r w:rsidRPr="000711FB">
        <w:rPr>
          <w:lang w:val="en-GB"/>
        </w:rPr>
        <w:t xml:space="preserve"> </w:t>
      </w:r>
      <w:r>
        <w:rPr>
          <w:lang w:val="en-GB"/>
        </w:rPr>
        <w:t xml:space="preserve">or withdrawn from </w:t>
      </w:r>
      <w:r w:rsidRPr="000711FB">
        <w:rPr>
          <w:lang w:val="en-GB"/>
        </w:rPr>
        <w:t>the study, you ma</w:t>
      </w:r>
      <w:r>
        <w:rPr>
          <w:lang w:val="en-GB"/>
        </w:rPr>
        <w:t>y ask that your data be voided.</w:t>
      </w:r>
    </w:p>
    <w:p w14:paraId="09CF4CD5" w14:textId="77777777" w:rsidR="005E5035" w:rsidRPr="000711FB" w:rsidRDefault="005E5035" w:rsidP="005E5035">
      <w:pPr>
        <w:rPr>
          <w:lang w:val="en-GB"/>
        </w:rPr>
      </w:pPr>
      <w:r w:rsidRPr="000711FB">
        <w:rPr>
          <w:lang w:val="en-GB"/>
        </w:rPr>
        <w:t xml:space="preserve">You will receive </w:t>
      </w:r>
      <w:r>
        <w:rPr>
          <w:lang w:val="en-GB"/>
        </w:rPr>
        <w:t>a gift voucher</w:t>
      </w:r>
      <w:r w:rsidRPr="000711FB">
        <w:rPr>
          <w:lang w:val="en-GB"/>
        </w:rPr>
        <w:t xml:space="preserve"> for your participation</w:t>
      </w:r>
      <w:r>
        <w:rPr>
          <w:lang w:val="en-GB"/>
        </w:rPr>
        <w:t xml:space="preserve"> (</w:t>
      </w:r>
      <w:r w:rsidRPr="00A12CB7">
        <w:rPr>
          <w:lang w:val="en-GB"/>
        </w:rPr>
        <w:t>1500 HUF for the first hour and 500 HUF for every 20 minutes thereafter</w:t>
      </w:r>
      <w:r>
        <w:rPr>
          <w:lang w:val="en-GB"/>
        </w:rPr>
        <w:t>)</w:t>
      </w:r>
      <w:r w:rsidRPr="000711FB">
        <w:rPr>
          <w:lang w:val="en-GB"/>
        </w:rPr>
        <w:t xml:space="preserve">. If you choose to withdraw before the completion of the study you will </w:t>
      </w:r>
      <w:r>
        <w:rPr>
          <w:lang w:val="en-GB"/>
        </w:rPr>
        <w:t>receive vouchers according</w:t>
      </w:r>
      <w:r w:rsidRPr="000711FB">
        <w:rPr>
          <w:lang w:val="en-GB"/>
        </w:rPr>
        <w:t xml:space="preserve"> </w:t>
      </w:r>
      <w:r>
        <w:rPr>
          <w:lang w:val="en-GB"/>
        </w:rPr>
        <w:t>to</w:t>
      </w:r>
      <w:r w:rsidRPr="000711FB">
        <w:rPr>
          <w:lang w:val="en-GB"/>
        </w:rPr>
        <w:t xml:space="preserve"> the amount of </w:t>
      </w:r>
      <w:r>
        <w:rPr>
          <w:lang w:val="en-GB"/>
        </w:rPr>
        <w:t>time</w:t>
      </w:r>
      <w:r w:rsidRPr="000711FB">
        <w:rPr>
          <w:lang w:val="en-GB"/>
        </w:rPr>
        <w:t xml:space="preserve"> you </w:t>
      </w:r>
      <w:r>
        <w:rPr>
          <w:lang w:val="en-GB"/>
        </w:rPr>
        <w:t>spent on the study</w:t>
      </w:r>
      <w:r w:rsidRPr="000711FB">
        <w:rPr>
          <w:lang w:val="en-GB"/>
        </w:rPr>
        <w:t>.</w:t>
      </w:r>
    </w:p>
    <w:p w14:paraId="70C33A1A" w14:textId="77777777" w:rsidR="005E5035" w:rsidRDefault="005E5035" w:rsidP="005E5035">
      <w:pPr>
        <w:rPr>
          <w:lang w:val="en-GB"/>
        </w:rPr>
      </w:pPr>
    </w:p>
    <w:p w14:paraId="0C98F687" w14:textId="77777777" w:rsidR="005E5035" w:rsidRDefault="005E5035" w:rsidP="005E5035">
      <w:pPr>
        <w:rPr>
          <w:lang w:val="en-GB"/>
        </w:rPr>
      </w:pPr>
      <w:r w:rsidRPr="00A12CB7">
        <w:rPr>
          <w:b/>
          <w:lang w:val="en-GB"/>
        </w:rPr>
        <w:t>Data storage</w:t>
      </w:r>
      <w:r>
        <w:rPr>
          <w:b/>
          <w:lang w:val="en-GB"/>
        </w:rPr>
        <w:t xml:space="preserve"> and protection</w:t>
      </w:r>
      <w:r>
        <w:rPr>
          <w:lang w:val="en-GB"/>
        </w:rPr>
        <w:t xml:space="preserve">. In this study, we will record information about your task performance (for example, how fast you moved and how many correct responses you gave). These data are confidential. That means we use a number code to identify the data. The data will not be directly linked to your name or any other identifying information. Information about your identity is kept strictly separate </w:t>
      </w:r>
      <w:r w:rsidRPr="00E9682C">
        <w:rPr>
          <w:lang w:val="en-GB"/>
        </w:rPr>
        <w:t xml:space="preserve">from the code and data. </w:t>
      </w:r>
      <w:r>
        <w:rPr>
          <w:lang w:val="en-GB"/>
        </w:rPr>
        <w:t>The same is true for questionnaire data and video recordings. You may be given a questionnaire asking you about your handedness, and about your experience of the task. A code will be assigned to these questionnaires and videos, and they will not be directly linked to your name.</w:t>
      </w:r>
    </w:p>
    <w:p w14:paraId="63364EEA" w14:textId="77777777" w:rsidR="005E5035" w:rsidRPr="000711FB" w:rsidRDefault="005E5035" w:rsidP="005E5035">
      <w:pPr>
        <w:rPr>
          <w:lang w:val="en-GB"/>
        </w:rPr>
      </w:pPr>
      <w:r w:rsidRPr="000711FB">
        <w:rPr>
          <w:lang w:val="en-GB"/>
        </w:rPr>
        <w:t xml:space="preserve">We </w:t>
      </w:r>
      <w:r>
        <w:rPr>
          <w:lang w:val="en-GB"/>
        </w:rPr>
        <w:t xml:space="preserve">take secure storage of the collected data very seriously. </w:t>
      </w:r>
      <w:r w:rsidRPr="00E9682C">
        <w:rPr>
          <w:lang w:val="en-GB"/>
        </w:rPr>
        <w:t>Data will be stored on password-protected servers.</w:t>
      </w:r>
      <w:r>
        <w:rPr>
          <w:lang w:val="en-GB"/>
        </w:rPr>
        <w:t xml:space="preserve"> </w:t>
      </w:r>
      <w:r>
        <w:t>The recorded data are</w:t>
      </w:r>
      <w:r w:rsidRPr="00785E53">
        <w:t xml:space="preserve"> accessible</w:t>
      </w:r>
      <w:r>
        <w:t xml:space="preserve"> </w:t>
      </w:r>
      <w:r w:rsidRPr="00785E53">
        <w:t xml:space="preserve">only to the lead researcher of the study and those </w:t>
      </w:r>
      <w:r>
        <w:t xml:space="preserve">to whom </w:t>
      </w:r>
      <w:r w:rsidRPr="00785E53">
        <w:t>who he or she explicitly grants access rights</w:t>
      </w:r>
      <w:r>
        <w:t xml:space="preserve">. </w:t>
      </w:r>
    </w:p>
    <w:p w14:paraId="357E57DA" w14:textId="77777777" w:rsidR="005E5035" w:rsidRDefault="005E5035" w:rsidP="005E5035">
      <w:pPr>
        <w:rPr>
          <w:lang w:val="en-GB"/>
        </w:rPr>
      </w:pPr>
    </w:p>
    <w:p w14:paraId="4AFD0ECD" w14:textId="77777777" w:rsidR="005E5035" w:rsidRPr="0037131E" w:rsidRDefault="005E5035" w:rsidP="005E5035">
      <w:pPr>
        <w:rPr>
          <w:b/>
          <w:lang w:val="en-GB"/>
        </w:rPr>
      </w:pPr>
      <w:r w:rsidRPr="0037131E">
        <w:rPr>
          <w:b/>
          <w:lang w:val="en-GB"/>
        </w:rPr>
        <w:t>Questions?</w:t>
      </w:r>
    </w:p>
    <w:p w14:paraId="692DA8AF" w14:textId="77777777" w:rsidR="005E5035" w:rsidRDefault="005E5035" w:rsidP="005E5035">
      <w:pPr>
        <w:rPr>
          <w:lang w:val="en-GB"/>
        </w:rPr>
      </w:pPr>
      <w:r>
        <w:rPr>
          <w:lang w:val="en-GB"/>
        </w:rPr>
        <w:t>Please feel free to ask further questions about the study. It is important to us that you have received all the information you need in order to decide whether or not to participate in this study. If you would like to participate, please sign the attached consent form.</w:t>
      </w:r>
    </w:p>
    <w:p w14:paraId="17AD3617" w14:textId="77777777" w:rsidR="005E5035" w:rsidRDefault="005E5035" w:rsidP="005E5035">
      <w:pPr>
        <w:rPr>
          <w:lang w:val="en-GB"/>
        </w:rPr>
      </w:pPr>
    </w:p>
    <w:p w14:paraId="1DB61952" w14:textId="77777777" w:rsidR="005E5035" w:rsidRDefault="005E5035" w:rsidP="005E5035">
      <w:pPr>
        <w:rPr>
          <w:lang w:val="en-GB"/>
        </w:rPr>
      </w:pPr>
    </w:p>
    <w:p w14:paraId="6DF61FAD" w14:textId="77777777" w:rsidR="005E5035" w:rsidRDefault="005E5035" w:rsidP="005E5035">
      <w:pPr>
        <w:rPr>
          <w:lang w:val="en-GB"/>
        </w:rPr>
      </w:pPr>
    </w:p>
    <w:p w14:paraId="6B00D523" w14:textId="77777777" w:rsidR="005E5035" w:rsidRPr="0037131E" w:rsidRDefault="005E5035" w:rsidP="005E5035">
      <w:pPr>
        <w:rPr>
          <w:b/>
          <w:lang w:val="en-GB"/>
        </w:rPr>
      </w:pPr>
      <w:r w:rsidRPr="0037131E">
        <w:rPr>
          <w:b/>
          <w:lang w:val="en-GB"/>
        </w:rPr>
        <w:lastRenderedPageBreak/>
        <w:t>Contact information</w:t>
      </w:r>
    </w:p>
    <w:p w14:paraId="19FD962E" w14:textId="77777777" w:rsidR="005E5035" w:rsidRPr="00445EE4" w:rsidRDefault="005E5035" w:rsidP="005E5035"/>
    <w:p w14:paraId="30771CEE" w14:textId="77777777" w:rsidR="005E5035" w:rsidRPr="00445EE4" w:rsidRDefault="005E5035" w:rsidP="005E5035">
      <w:r>
        <w:rPr>
          <w:lang w:val="en-GB"/>
        </w:rPr>
        <w:t xml:space="preserve">Asst. Prof. John Michael, </w:t>
      </w:r>
      <w:r w:rsidRPr="00445EE4">
        <w:t>CEU, Department of Cognitive Science</w:t>
      </w:r>
      <w:r>
        <w:t xml:space="preserve">, Social Mind Center </w:t>
      </w:r>
    </w:p>
    <w:p w14:paraId="649DB578" w14:textId="77777777" w:rsidR="005E5035" w:rsidRDefault="005E5035" w:rsidP="005E5035">
      <w:pPr>
        <w:rPr>
          <w:lang w:val="en-GB"/>
        </w:rPr>
      </w:pPr>
      <w:r w:rsidRPr="00445EE4">
        <w:t xml:space="preserve">Email: </w:t>
      </w:r>
      <w:hyperlink r:id="rId13" w:history="1">
        <w:r>
          <w:rPr>
            <w:rStyle w:val="Hyperlink"/>
          </w:rPr>
          <w:t>michaelj@ceu.edu</w:t>
        </w:r>
      </w:hyperlink>
      <w:r>
        <w:t xml:space="preserve"> </w:t>
      </w:r>
    </w:p>
    <w:p w14:paraId="1147A2B9" w14:textId="77777777" w:rsidR="005E5035" w:rsidRPr="00445EE4" w:rsidRDefault="005E5035" w:rsidP="005E5035">
      <w:pPr>
        <w:rPr>
          <w:b/>
        </w:rPr>
      </w:pPr>
      <w:r w:rsidRPr="00445EE4">
        <w:rPr>
          <w:b/>
        </w:rPr>
        <w:t>Date: _____________________</w:t>
      </w:r>
    </w:p>
    <w:p w14:paraId="3DC9B193" w14:textId="77777777" w:rsidR="005E5035"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p w14:paraId="239703FC" w14:textId="77777777" w:rsidR="005E5035" w:rsidRDefault="005E5035" w:rsidP="005E5035">
      <w:pPr>
        <w:jc w:val="center"/>
      </w:pPr>
    </w:p>
    <w:p w14:paraId="162A153B" w14:textId="77777777" w:rsidR="005E5035" w:rsidRDefault="005E5035" w:rsidP="005E5035">
      <w:pPr>
        <w:jc w:val="center"/>
      </w:pPr>
    </w:p>
    <w:p w14:paraId="677D22C4" w14:textId="77777777" w:rsidR="005E5035" w:rsidRDefault="005E5035" w:rsidP="005E5035">
      <w:pPr>
        <w:jc w:val="center"/>
      </w:pPr>
    </w:p>
    <w:p w14:paraId="46ABAB18" w14:textId="77777777" w:rsidR="005E5035" w:rsidRDefault="005E5035" w:rsidP="005E5035">
      <w:pPr>
        <w:jc w:val="center"/>
      </w:pPr>
    </w:p>
    <w:p w14:paraId="42CF9528" w14:textId="77777777" w:rsidR="005E5035" w:rsidRDefault="005E5035" w:rsidP="005E5035">
      <w:pPr>
        <w:jc w:val="center"/>
      </w:pPr>
    </w:p>
    <w:p w14:paraId="3099E66A" w14:textId="77777777" w:rsidR="005E5035" w:rsidRDefault="005E5035" w:rsidP="005E5035">
      <w:pPr>
        <w:jc w:val="center"/>
      </w:pPr>
    </w:p>
    <w:p w14:paraId="1B2943E8" w14:textId="77777777" w:rsidR="005E5035" w:rsidRDefault="005E5035" w:rsidP="005E5035">
      <w:pPr>
        <w:jc w:val="center"/>
      </w:pPr>
    </w:p>
    <w:p w14:paraId="191ED521" w14:textId="77777777" w:rsidR="005E5035" w:rsidRDefault="005E5035" w:rsidP="005E5035">
      <w:pPr>
        <w:jc w:val="center"/>
      </w:pPr>
    </w:p>
    <w:p w14:paraId="4EE30F28" w14:textId="77777777" w:rsidR="005E5035" w:rsidRDefault="005E5035" w:rsidP="005E5035">
      <w:pPr>
        <w:jc w:val="center"/>
      </w:pPr>
    </w:p>
    <w:p w14:paraId="77C945E6" w14:textId="77777777" w:rsidR="005E5035" w:rsidRDefault="005E5035" w:rsidP="005E5035">
      <w:pPr>
        <w:jc w:val="center"/>
      </w:pPr>
    </w:p>
    <w:p w14:paraId="7F8B769F" w14:textId="77777777" w:rsidR="005E5035" w:rsidRDefault="005E5035" w:rsidP="005E5035">
      <w:pPr>
        <w:jc w:val="center"/>
      </w:pPr>
    </w:p>
    <w:p w14:paraId="2452AB86" w14:textId="77777777" w:rsidR="005E5035" w:rsidRDefault="005E5035" w:rsidP="005E5035">
      <w:pPr>
        <w:jc w:val="center"/>
      </w:pPr>
    </w:p>
    <w:p w14:paraId="128AED9A" w14:textId="77777777" w:rsidR="005E5035" w:rsidRDefault="005E5035" w:rsidP="005E5035">
      <w:pPr>
        <w:jc w:val="center"/>
      </w:pPr>
    </w:p>
    <w:p w14:paraId="76C9F014" w14:textId="77777777" w:rsidR="005E5035" w:rsidRDefault="005E5035" w:rsidP="005E5035">
      <w:pPr>
        <w:jc w:val="center"/>
      </w:pPr>
    </w:p>
    <w:p w14:paraId="3C0C25E1" w14:textId="77777777" w:rsidR="005E5035" w:rsidRDefault="005E5035" w:rsidP="005E5035">
      <w:pPr>
        <w:jc w:val="center"/>
      </w:pPr>
    </w:p>
    <w:p w14:paraId="3915F0E5" w14:textId="77777777" w:rsidR="005E5035" w:rsidRDefault="005E5035" w:rsidP="005E5035">
      <w:pPr>
        <w:jc w:val="center"/>
      </w:pPr>
    </w:p>
    <w:p w14:paraId="19C757F6" w14:textId="77777777" w:rsidR="005E5035" w:rsidRDefault="005E5035" w:rsidP="005E5035">
      <w:pPr>
        <w:jc w:val="center"/>
      </w:pPr>
      <w:bookmarkStart w:id="0" w:name="_GoBack"/>
      <w:bookmarkEnd w:id="0"/>
    </w:p>
    <w:p w14:paraId="73808E52" w14:textId="77777777" w:rsidR="005E5035" w:rsidRDefault="005E5035" w:rsidP="005E5035">
      <w:pPr>
        <w:jc w:val="center"/>
        <w:rPr>
          <w:b/>
          <w:bCs/>
        </w:rPr>
      </w:pPr>
      <w:r>
        <w:rPr>
          <w:b/>
          <w:bCs/>
        </w:rPr>
        <w:lastRenderedPageBreak/>
        <w:t>Consent form</w:t>
      </w:r>
    </w:p>
    <w:p w14:paraId="25E0CD56" w14:textId="77777777" w:rsidR="005E5035" w:rsidRDefault="005E5035" w:rsidP="005E5035">
      <w:pPr>
        <w:jc w:val="center"/>
        <w:rPr>
          <w:b/>
          <w:bCs/>
        </w:rPr>
      </w:pPr>
    </w:p>
    <w:p w14:paraId="3C32254C" w14:textId="77777777" w:rsidR="005E5035" w:rsidRDefault="005E5035" w:rsidP="005E5035">
      <w:pPr>
        <w:jc w:val="center"/>
        <w:rPr>
          <w:b/>
          <w:bCs/>
        </w:rPr>
      </w:pPr>
    </w:p>
    <w:p w14:paraId="6ACDB244" w14:textId="4E01895C" w:rsidR="005E5035" w:rsidRDefault="005E5035" w:rsidP="005E5035">
      <w:pPr>
        <w:jc w:val="center"/>
      </w:pPr>
      <w:r>
        <w:t>Title of Project: The Sense of Commitment</w:t>
      </w:r>
    </w:p>
    <w:p w14:paraId="703CDCDA" w14:textId="77777777" w:rsidR="005E5035" w:rsidRDefault="005E5035" w:rsidP="005E5035">
      <w:pPr>
        <w:jc w:val="center"/>
      </w:pPr>
    </w:p>
    <w:p w14:paraId="69F184AA" w14:textId="77777777" w:rsidR="005E5035" w:rsidRDefault="005E5035" w:rsidP="005E5035">
      <w:pPr>
        <w:jc w:val="center"/>
      </w:pPr>
      <w:r>
        <w:t>Name of Researcher: John Michael</w:t>
      </w:r>
    </w:p>
    <w:p w14:paraId="717B5621" w14:textId="77777777" w:rsidR="005E5035" w:rsidRDefault="005E5035" w:rsidP="005E5035"/>
    <w:p w14:paraId="23A4312B" w14:textId="77777777" w:rsidR="005E5035" w:rsidRDefault="005E5035" w:rsidP="005E5035"/>
    <w:p w14:paraId="6CFEF7CA" w14:textId="77777777" w:rsidR="005E5035" w:rsidRDefault="005E5035" w:rsidP="005E5035">
      <w:r>
        <w:t>Please tick to confirm</w:t>
      </w:r>
    </w:p>
    <w:p w14:paraId="0C74F0EE" w14:textId="77777777" w:rsidR="005E5035" w:rsidRDefault="005E5035" w:rsidP="005E5035"/>
    <w:p w14:paraId="7D4B8757" w14:textId="77777777" w:rsidR="005E5035" w:rsidRDefault="005E5035" w:rsidP="005E503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77"/>
        <w:gridCol w:w="1061"/>
      </w:tblGrid>
      <w:tr w:rsidR="005E5035" w14:paraId="6A24AF2F" w14:textId="77777777" w:rsidTr="007D57C6">
        <w:tc>
          <w:tcPr>
            <w:tcW w:w="8577" w:type="dxa"/>
            <w:tcBorders>
              <w:top w:val="single" w:sz="1" w:space="0" w:color="000000"/>
              <w:left w:val="single" w:sz="1" w:space="0" w:color="000000"/>
              <w:bottom w:val="single" w:sz="1" w:space="0" w:color="000000"/>
            </w:tcBorders>
            <w:shd w:val="clear" w:color="auto" w:fill="auto"/>
          </w:tcPr>
          <w:p w14:paraId="55940D3D" w14:textId="77777777" w:rsidR="005E5035" w:rsidRDefault="005E5035" w:rsidP="007D57C6">
            <w:r>
              <w:t>I confirm that I have read and understand the information sheet dated ......................... for the above study.</w:t>
            </w:r>
            <w:r>
              <w:tab/>
            </w:r>
          </w:p>
        </w:tc>
        <w:tc>
          <w:tcPr>
            <w:tcW w:w="1061" w:type="dxa"/>
            <w:tcBorders>
              <w:top w:val="single" w:sz="1" w:space="0" w:color="000000"/>
              <w:left w:val="single" w:sz="1" w:space="0" w:color="000000"/>
              <w:bottom w:val="single" w:sz="1" w:space="0" w:color="000000"/>
              <w:right w:val="single" w:sz="1" w:space="0" w:color="000000"/>
            </w:tcBorders>
            <w:shd w:val="clear" w:color="auto" w:fill="auto"/>
          </w:tcPr>
          <w:p w14:paraId="2BCCC816" w14:textId="77777777" w:rsidR="005E5035" w:rsidRDefault="005E5035" w:rsidP="007D57C6">
            <w:pPr>
              <w:pStyle w:val="Contenutotabella"/>
            </w:pPr>
          </w:p>
        </w:tc>
      </w:tr>
      <w:tr w:rsidR="005E5035" w14:paraId="075685D5" w14:textId="77777777" w:rsidTr="007D57C6">
        <w:tc>
          <w:tcPr>
            <w:tcW w:w="8577" w:type="dxa"/>
            <w:tcBorders>
              <w:left w:val="single" w:sz="1" w:space="0" w:color="000000"/>
              <w:bottom w:val="single" w:sz="1" w:space="0" w:color="000000"/>
            </w:tcBorders>
            <w:shd w:val="clear" w:color="auto" w:fill="auto"/>
          </w:tcPr>
          <w:p w14:paraId="1C618AF3" w14:textId="77777777" w:rsidR="005E5035" w:rsidRDefault="005E5035" w:rsidP="007D57C6">
            <w:r>
              <w:t>I have had the opportunity to consider the information, ask questions and have had these answered satisfactorily.</w:t>
            </w:r>
          </w:p>
        </w:tc>
        <w:tc>
          <w:tcPr>
            <w:tcW w:w="1061" w:type="dxa"/>
            <w:tcBorders>
              <w:left w:val="single" w:sz="1" w:space="0" w:color="000000"/>
              <w:bottom w:val="single" w:sz="1" w:space="0" w:color="000000"/>
              <w:right w:val="single" w:sz="1" w:space="0" w:color="000000"/>
            </w:tcBorders>
            <w:shd w:val="clear" w:color="auto" w:fill="auto"/>
          </w:tcPr>
          <w:p w14:paraId="651C3CD4" w14:textId="77777777" w:rsidR="005E5035" w:rsidRDefault="005E5035" w:rsidP="007D57C6">
            <w:pPr>
              <w:pStyle w:val="Contenutotabella"/>
            </w:pPr>
          </w:p>
        </w:tc>
      </w:tr>
      <w:tr w:rsidR="005E5035" w14:paraId="782A32DF" w14:textId="77777777" w:rsidTr="007D57C6">
        <w:tc>
          <w:tcPr>
            <w:tcW w:w="8577" w:type="dxa"/>
            <w:tcBorders>
              <w:left w:val="single" w:sz="1" w:space="0" w:color="000000"/>
              <w:bottom w:val="single" w:sz="1" w:space="0" w:color="000000"/>
            </w:tcBorders>
            <w:shd w:val="clear" w:color="auto" w:fill="auto"/>
          </w:tcPr>
          <w:p w14:paraId="1D58F6AD" w14:textId="77777777" w:rsidR="005E5035" w:rsidRDefault="005E5035" w:rsidP="007D57C6">
            <w:r>
              <w:t>I understand that my participation is voluntary and that I am free to withdraw at any time, without giving any reason.</w:t>
            </w:r>
          </w:p>
        </w:tc>
        <w:tc>
          <w:tcPr>
            <w:tcW w:w="1061" w:type="dxa"/>
            <w:tcBorders>
              <w:left w:val="single" w:sz="1" w:space="0" w:color="000000"/>
              <w:bottom w:val="single" w:sz="1" w:space="0" w:color="000000"/>
              <w:right w:val="single" w:sz="1" w:space="0" w:color="000000"/>
            </w:tcBorders>
            <w:shd w:val="clear" w:color="auto" w:fill="auto"/>
          </w:tcPr>
          <w:p w14:paraId="78FC0A75" w14:textId="77777777" w:rsidR="005E5035" w:rsidRDefault="005E5035" w:rsidP="007D57C6">
            <w:pPr>
              <w:pStyle w:val="Contenutotabella"/>
            </w:pPr>
          </w:p>
        </w:tc>
      </w:tr>
      <w:tr w:rsidR="005E5035" w14:paraId="370D7F1C" w14:textId="77777777" w:rsidTr="007D57C6">
        <w:tc>
          <w:tcPr>
            <w:tcW w:w="8577" w:type="dxa"/>
            <w:tcBorders>
              <w:left w:val="single" w:sz="1" w:space="0" w:color="000000"/>
              <w:bottom w:val="single" w:sz="1" w:space="0" w:color="000000"/>
            </w:tcBorders>
            <w:shd w:val="clear" w:color="auto" w:fill="auto"/>
          </w:tcPr>
          <w:p w14:paraId="05EE8555" w14:textId="77777777" w:rsidR="005E5035" w:rsidRDefault="005E5035" w:rsidP="007D57C6">
            <w:r>
              <w:t>I understand that my data are recorded only for statistical purposes.</w:t>
            </w:r>
          </w:p>
        </w:tc>
        <w:tc>
          <w:tcPr>
            <w:tcW w:w="1061" w:type="dxa"/>
            <w:tcBorders>
              <w:left w:val="single" w:sz="1" w:space="0" w:color="000000"/>
              <w:bottom w:val="single" w:sz="1" w:space="0" w:color="000000"/>
              <w:right w:val="single" w:sz="1" w:space="0" w:color="000000"/>
            </w:tcBorders>
            <w:shd w:val="clear" w:color="auto" w:fill="auto"/>
          </w:tcPr>
          <w:p w14:paraId="2A7DCC25" w14:textId="77777777" w:rsidR="005E5035" w:rsidRDefault="005E5035" w:rsidP="007D57C6">
            <w:pPr>
              <w:pStyle w:val="Contenutotabella"/>
            </w:pPr>
          </w:p>
        </w:tc>
      </w:tr>
    </w:tbl>
    <w:p w14:paraId="1BD21C95" w14:textId="77777777" w:rsidR="005E5035" w:rsidRDefault="005E5035" w:rsidP="005E5035"/>
    <w:p w14:paraId="669F3793" w14:textId="77777777" w:rsidR="005E5035" w:rsidRDefault="005E5035" w:rsidP="005E5035"/>
    <w:p w14:paraId="0523EC21" w14:textId="77777777" w:rsidR="005E5035" w:rsidRDefault="005E5035" w:rsidP="005E5035">
      <w:r>
        <w:t>I agree to take part in the above research study.</w:t>
      </w:r>
      <w:r>
        <w:tab/>
      </w:r>
    </w:p>
    <w:p w14:paraId="4E266CC7" w14:textId="77777777" w:rsidR="005E5035" w:rsidRDefault="005E5035" w:rsidP="005E5035"/>
    <w:p w14:paraId="3327F060" w14:textId="77777777" w:rsidR="005E5035" w:rsidRDefault="005E5035" w:rsidP="005E5035">
      <w:r>
        <w:t>__________________________</w:t>
      </w:r>
    </w:p>
    <w:p w14:paraId="1E3D63CD" w14:textId="77777777" w:rsidR="005E5035" w:rsidRDefault="005E5035" w:rsidP="005E5035">
      <w:r>
        <w:lastRenderedPageBreak/>
        <w:t xml:space="preserve">Name </w:t>
      </w:r>
    </w:p>
    <w:p w14:paraId="342A698B" w14:textId="77777777" w:rsidR="005E5035" w:rsidRDefault="005E5035" w:rsidP="005E5035"/>
    <w:p w14:paraId="5A1FCA91" w14:textId="77777777" w:rsidR="005E5035" w:rsidRDefault="005E5035" w:rsidP="005E5035">
      <w:r>
        <w:t>______________</w:t>
      </w:r>
    </w:p>
    <w:p w14:paraId="10AB0B0C" w14:textId="77777777" w:rsidR="005E5035" w:rsidRDefault="005E5035" w:rsidP="005E5035">
      <w:r>
        <w:t>Date</w:t>
      </w:r>
    </w:p>
    <w:p w14:paraId="0CD39431" w14:textId="77777777" w:rsidR="005E5035" w:rsidRDefault="005E5035" w:rsidP="005E5035"/>
    <w:p w14:paraId="2BE8E48F" w14:textId="77777777" w:rsidR="005E5035" w:rsidRDefault="005E5035" w:rsidP="005E5035">
      <w:r>
        <w:t>__________________________</w:t>
      </w:r>
    </w:p>
    <w:p w14:paraId="209503BD" w14:textId="77777777" w:rsidR="005E5035" w:rsidRDefault="005E5035" w:rsidP="005E5035">
      <w:r>
        <w:t>Signature</w:t>
      </w:r>
    </w:p>
    <w:p w14:paraId="0FBD2F92" w14:textId="77777777" w:rsidR="005E5035" w:rsidRDefault="005E5035" w:rsidP="005E5035">
      <w:r>
        <w:t>__________________________</w:t>
      </w:r>
    </w:p>
    <w:p w14:paraId="67D6B992" w14:textId="77777777" w:rsidR="005E5035" w:rsidRDefault="005E5035" w:rsidP="005E5035">
      <w:r>
        <w:t xml:space="preserve">Name of Person taking consent </w:t>
      </w:r>
    </w:p>
    <w:p w14:paraId="339A0575" w14:textId="77777777" w:rsidR="005E5035" w:rsidRDefault="005E5035" w:rsidP="005E5035">
      <w:r>
        <w:t>(if different from researcher)</w:t>
      </w:r>
      <w:r>
        <w:tab/>
      </w:r>
    </w:p>
    <w:p w14:paraId="36D0372A" w14:textId="77777777" w:rsidR="005E5035" w:rsidRDefault="005E5035" w:rsidP="005E5035">
      <w:r>
        <w:t>______________</w:t>
      </w:r>
    </w:p>
    <w:p w14:paraId="6CE1220B" w14:textId="77777777" w:rsidR="005E5035" w:rsidRDefault="005E5035" w:rsidP="005E5035">
      <w:r>
        <w:t>Date</w:t>
      </w:r>
    </w:p>
    <w:p w14:paraId="13E3ED65" w14:textId="77777777" w:rsidR="005E5035" w:rsidRDefault="005E5035" w:rsidP="005E5035">
      <w:r>
        <w:t>__________________________</w:t>
      </w:r>
    </w:p>
    <w:p w14:paraId="2A16F6A9" w14:textId="77777777" w:rsidR="005E5035" w:rsidRDefault="005E5035" w:rsidP="005E5035">
      <w:r>
        <w:t>Signature</w:t>
      </w:r>
    </w:p>
    <w:p w14:paraId="194DEC78" w14:textId="77777777" w:rsidR="005E5035" w:rsidRPr="008F1E78" w:rsidRDefault="005E5035" w:rsidP="0032397E">
      <w:pPr>
        <w:widowControl w:val="0"/>
        <w:autoSpaceDE w:val="0"/>
        <w:autoSpaceDN w:val="0"/>
        <w:adjustRightInd w:val="0"/>
        <w:spacing w:after="0" w:line="240" w:lineRule="auto"/>
        <w:jc w:val="both"/>
        <w:rPr>
          <w:rFonts w:ascii="Times New Roman" w:hAnsi="Times New Roman" w:cs="Times New Roman"/>
          <w:sz w:val="24"/>
          <w:szCs w:val="24"/>
        </w:rPr>
      </w:pPr>
    </w:p>
    <w:sectPr w:rsidR="005E5035" w:rsidRPr="008F1E78" w:rsidSect="00244C8C">
      <w:headerReference w:type="default" r:id="rId14"/>
      <w:headerReference w:type="first" r:id="rId15"/>
      <w:pgSz w:w="12240" w:h="15840" w:code="1"/>
      <w:pgMar w:top="2835" w:right="1134" w:bottom="1440" w:left="1134" w:header="0" w:footer="720" w:gutter="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06815" w14:textId="77777777" w:rsidR="00D31F1C" w:rsidRDefault="00D31F1C">
      <w:pPr>
        <w:spacing w:after="0" w:line="240" w:lineRule="auto"/>
      </w:pPr>
      <w:r>
        <w:separator/>
      </w:r>
    </w:p>
  </w:endnote>
  <w:endnote w:type="continuationSeparator" w:id="0">
    <w:p w14:paraId="4456A356" w14:textId="77777777" w:rsidR="00D31F1C" w:rsidRDefault="00D3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F1EF2" w14:textId="77777777" w:rsidR="00D31F1C" w:rsidRDefault="00D31F1C">
      <w:pPr>
        <w:spacing w:after="0" w:line="240" w:lineRule="auto"/>
      </w:pPr>
      <w:r>
        <w:separator/>
      </w:r>
    </w:p>
  </w:footnote>
  <w:footnote w:type="continuationSeparator" w:id="0">
    <w:p w14:paraId="5A7B30EC" w14:textId="77777777" w:rsidR="00D31F1C" w:rsidRDefault="00D31F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E53ED" w14:textId="77777777" w:rsidR="00816CB5" w:rsidRDefault="00816CB5" w:rsidP="006D5EC7">
    <w:pPr>
      <w:spacing w:after="0"/>
      <w:ind w:hanging="1134"/>
      <w:jc w:val="center"/>
      <w:rPr>
        <w:color w:val="E4E9EF" w:themeColor="background2"/>
      </w:rPr>
    </w:pPr>
    <w:r>
      <w:rPr>
        <w:noProof/>
        <w:color w:val="E4E9EF" w:themeColor="background2"/>
        <w:lang w:val="en-GB" w:eastAsia="en-GB"/>
      </w:rPr>
      <w:drawing>
        <wp:inline distT="0" distB="0" distL="0" distR="0" wp14:anchorId="29936B54" wp14:editId="17894E4F">
          <wp:extent cx="7793502" cy="463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blue_cont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9330" cy="464246"/>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1EA0F" w14:textId="77777777" w:rsidR="00816CB5" w:rsidRDefault="00816CB5" w:rsidP="00244C8C">
    <w:pPr>
      <w:pStyle w:val="Header"/>
      <w:ind w:hanging="1134"/>
    </w:pPr>
    <w:r>
      <w:rPr>
        <w:noProof/>
        <w:lang w:val="en-GB" w:eastAsia="en-GB"/>
      </w:rPr>
      <w:drawing>
        <wp:inline distT="0" distB="0" distL="0" distR="0" wp14:anchorId="0FAF7D8B" wp14:editId="5A6FEDD3">
          <wp:extent cx="7798549" cy="1547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etter_blue.jpg"/>
                  <pic:cNvPicPr/>
                </pic:nvPicPr>
                <pic:blipFill rotWithShape="1">
                  <a:blip r:embed="rId1" cstate="print">
                    <a:extLst>
                      <a:ext uri="{28A0092B-C50C-407E-A947-70E740481C1C}">
                        <a14:useLocalDpi xmlns:a14="http://schemas.microsoft.com/office/drawing/2010/main"/>
                      </a:ext>
                    </a:extLst>
                  </a:blip>
                  <a:srcRect b="5792"/>
                  <a:stretch/>
                </pic:blipFill>
                <pic:spPr bwMode="auto">
                  <a:xfrm>
                    <a:off x="0" y="0"/>
                    <a:ext cx="7802324" cy="154819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E68422"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E68422"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6076B4"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6076B4"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6076B4" w:themeColor="accent1"/>
      </w:rPr>
    </w:lvl>
  </w:abstractNum>
  <w:abstractNum w:abstractNumId="10">
    <w:nsid w:val="5C48794F"/>
    <w:multiLevelType w:val="hybridMultilevel"/>
    <w:tmpl w:val="22B01B86"/>
    <w:lvl w:ilvl="0" w:tplc="760C36F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FFD0F6F"/>
    <w:multiLevelType w:val="hybridMultilevel"/>
    <w:tmpl w:val="0CECF74C"/>
    <w:lvl w:ilvl="0" w:tplc="A97EF58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hideGrammatical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329"/>
    <w:rsid w:val="00007562"/>
    <w:rsid w:val="0001541B"/>
    <w:rsid w:val="00031719"/>
    <w:rsid w:val="00072DAE"/>
    <w:rsid w:val="001A510F"/>
    <w:rsid w:val="001A6F1B"/>
    <w:rsid w:val="001B3FB4"/>
    <w:rsid w:val="00244C8C"/>
    <w:rsid w:val="002C77A3"/>
    <w:rsid w:val="0032397E"/>
    <w:rsid w:val="00393FD4"/>
    <w:rsid w:val="003A3F76"/>
    <w:rsid w:val="0043049F"/>
    <w:rsid w:val="004934AC"/>
    <w:rsid w:val="00496E1F"/>
    <w:rsid w:val="004E2058"/>
    <w:rsid w:val="00521B59"/>
    <w:rsid w:val="00544AFA"/>
    <w:rsid w:val="005C321D"/>
    <w:rsid w:val="005E5035"/>
    <w:rsid w:val="005F11B1"/>
    <w:rsid w:val="00620F1E"/>
    <w:rsid w:val="006D5EC7"/>
    <w:rsid w:val="0071739F"/>
    <w:rsid w:val="00717F19"/>
    <w:rsid w:val="00774E7F"/>
    <w:rsid w:val="007B3FC4"/>
    <w:rsid w:val="007B7652"/>
    <w:rsid w:val="00816CB5"/>
    <w:rsid w:val="00891F12"/>
    <w:rsid w:val="008A38FD"/>
    <w:rsid w:val="008D3D8D"/>
    <w:rsid w:val="008F1E78"/>
    <w:rsid w:val="0090226A"/>
    <w:rsid w:val="00905928"/>
    <w:rsid w:val="009612AC"/>
    <w:rsid w:val="009D57BB"/>
    <w:rsid w:val="009E2BE8"/>
    <w:rsid w:val="00A364B4"/>
    <w:rsid w:val="00A84562"/>
    <w:rsid w:val="00A972D8"/>
    <w:rsid w:val="00AB4079"/>
    <w:rsid w:val="00B02B09"/>
    <w:rsid w:val="00B33CC3"/>
    <w:rsid w:val="00B47D8F"/>
    <w:rsid w:val="00B83069"/>
    <w:rsid w:val="00B844FA"/>
    <w:rsid w:val="00BE3A81"/>
    <w:rsid w:val="00C4172F"/>
    <w:rsid w:val="00C43329"/>
    <w:rsid w:val="00C90069"/>
    <w:rsid w:val="00CB07CF"/>
    <w:rsid w:val="00CD071D"/>
    <w:rsid w:val="00D156D3"/>
    <w:rsid w:val="00D31F1C"/>
    <w:rsid w:val="00D477DA"/>
    <w:rsid w:val="00D52AE3"/>
    <w:rsid w:val="00D94482"/>
    <w:rsid w:val="00E25CC6"/>
    <w:rsid w:val="00E34AA9"/>
    <w:rsid w:val="00E52CB3"/>
    <w:rsid w:val="00EC352A"/>
    <w:rsid w:val="00F02A30"/>
    <w:rsid w:val="00F07C0F"/>
    <w:rsid w:val="00F24692"/>
    <w:rsid w:val="00F93D13"/>
    <w:rsid w:val="00FA300B"/>
    <w:rsid w:val="00FA543E"/>
    <w:rsid w:val="00FF1F45"/>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D092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72"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4"/>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4"/>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IntenseReferenceChar">
    <w:name w:val="Intense Reference Char"/>
    <w:basedOn w:val="DefaultParagraphFont"/>
    <w:uiPriority w:val="32"/>
    <w:rPr>
      <w:rFonts w:cs="Times New Roman"/>
      <w:b/>
      <w:color w:val="auto"/>
      <w:szCs w:val="20"/>
      <w:u w:val="single"/>
    </w:rPr>
  </w:style>
  <w:style w:type="character" w:customStyle="1" w:styleId="SubtleReferenceChar">
    <w:name w:val="Subtle Reference Char"/>
    <w:basedOn w:val="DefaultParagraphFont"/>
    <w:uiPriority w:val="31"/>
    <w:rPr>
      <w:rFonts w:cs="Times New Roman"/>
      <w:color w:val="auto"/>
      <w:szCs w:val="20"/>
      <w:u w:val="single"/>
    </w:rPr>
  </w:style>
  <w:style w:type="character" w:customStyle="1" w:styleId="BookTitleChar">
    <w:name w:val="Book Title Char"/>
    <w:basedOn w:val="DefaultParagraphFont"/>
    <w:uiPriority w:val="33"/>
    <w:rPr>
      <w:rFonts w:asciiTheme="majorHAnsi" w:hAnsiTheme="majorHAnsi" w:cs="Times New Roman"/>
      <w:b/>
      <w:i/>
      <w:color w:val="auto"/>
      <w:szCs w:val="20"/>
    </w:rPr>
  </w:style>
  <w:style w:type="character" w:customStyle="1" w:styleId="IntenseEmphasisChar">
    <w:name w:val="Intense Emphasis Char"/>
    <w:basedOn w:val="DefaultParagraphFont"/>
    <w:uiPriority w:val="21"/>
    <w:rPr>
      <w:rFonts w:cs="Times New Roman"/>
      <w:b/>
      <w:i/>
      <w:color w:val="auto"/>
      <w:szCs w:val="20"/>
    </w:rPr>
  </w:style>
  <w:style w:type="character" w:customStyle="1" w:styleId="SubtleEmphasisChar">
    <w:name w:val="Subtle Emphasis Char"/>
    <w:basedOn w:val="DefaultParagraphFont"/>
    <w:uiPriority w:val="19"/>
    <w:rPr>
      <w:rFonts w:cs="Times New Roman"/>
      <w:i/>
      <w:color w:val="auto"/>
      <w:szCs w:val="20"/>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lang w:bidi="hi-IN"/>
      <w14:ligatures w14:val="standardContextual"/>
      <w14:cntxtAlts/>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auto"/>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auto"/>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auto"/>
      <w:sz w:val="16"/>
      <w:szCs w:val="16"/>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9FACD2" w:themeColor="accent1" w:themeTint="99"/>
        <w:bottom w:val="single" w:sz="24" w:space="10" w:color="9FACD2"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5252"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auto"/>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val="0"/>
      <w:bCs/>
      <w:i/>
      <w:iCs/>
      <w:caps w:val="0"/>
      <w:smallCaps w:val="0"/>
      <w:color w:val="000000"/>
    </w:rPr>
  </w:style>
  <w:style w:type="character" w:styleId="IntenseReference">
    <w:name w:val="Intense Reference"/>
    <w:basedOn w:val="DefaultParagraphFont"/>
    <w:uiPriority w:val="32"/>
    <w:qFormat/>
    <w:rPr>
      <w:b/>
      <w:bCs/>
      <w:caps w:val="0"/>
      <w:smallCaps/>
      <w:color w:val="auto"/>
      <w:spacing w:val="5"/>
      <w:u w:val="single"/>
    </w:rPr>
  </w:style>
  <w:style w:type="character" w:styleId="SubtleEmphasis">
    <w:name w:val="Subtle Emphasis"/>
    <w:basedOn w:val="DefaultParagraphFont"/>
    <w:uiPriority w:val="19"/>
    <w:qFormat/>
    <w:rPr>
      <w:i/>
      <w:iCs/>
      <w:color w:val="auto"/>
    </w:rPr>
  </w:style>
  <w:style w:type="character" w:styleId="SubtleReference">
    <w:name w:val="Subtle Reference"/>
    <w:basedOn w:val="DefaultParagraphFont"/>
    <w:uiPriority w:val="31"/>
    <w:qFormat/>
    <w:rPr>
      <w:smallCaps/>
      <w:color w:val="auto"/>
      <w:u w:val="single"/>
    </w:rPr>
  </w:style>
  <w:style w:type="paragraph" w:styleId="Closing">
    <w:name w:val="Closing"/>
    <w:basedOn w:val="Normal"/>
    <w:link w:val="ClosingChar"/>
    <w:uiPriority w:val="5"/>
    <w:unhideWhenUsed/>
    <w:pPr>
      <w:spacing w:before="480" w:after="960"/>
      <w:contextualSpacing/>
    </w:pPr>
  </w:style>
  <w:style w:type="character" w:customStyle="1" w:styleId="ClosingChar">
    <w:name w:val="Closing Char"/>
    <w:basedOn w:val="DefaultParagraphFont"/>
    <w:link w:val="Closing"/>
    <w:uiPriority w:val="5"/>
    <w:rPr>
      <w:rFonts w:cs="Times New Roman"/>
      <w:color w:val="auto"/>
      <w:szCs w:val="20"/>
      <w:lang w:eastAsia="ja-JP" w:bidi="he-IL"/>
    </w:rPr>
  </w:style>
  <w:style w:type="paragraph" w:customStyle="1" w:styleId="RecipientAddress">
    <w:name w:val="Recipient Address"/>
    <w:basedOn w:val="NoSpacing"/>
    <w:uiPriority w:val="3"/>
    <w:pPr>
      <w:spacing w:after="360"/>
      <w:contextualSpacing/>
    </w:pPr>
  </w:style>
  <w:style w:type="paragraph" w:styleId="Salutation">
    <w:name w:val="Salutation"/>
    <w:basedOn w:val="NoSpacing"/>
    <w:next w:val="Normal"/>
    <w:link w:val="SalutationChar"/>
    <w:uiPriority w:val="4"/>
    <w:unhideWhenUsed/>
    <w:pPr>
      <w:spacing w:before="480" w:after="320"/>
      <w:contextualSpacing/>
    </w:pPr>
    <w:rPr>
      <w:b/>
    </w:rPr>
  </w:style>
  <w:style w:type="character" w:customStyle="1" w:styleId="SalutationChar">
    <w:name w:val="Salutation Char"/>
    <w:basedOn w:val="DefaultParagraphFont"/>
    <w:link w:val="Salutation"/>
    <w:uiPriority w:val="4"/>
    <w:rPr>
      <w:rFonts w:cs="Times New Roman"/>
      <w:b/>
      <w:color w:val="auto"/>
      <w:szCs w:val="20"/>
      <w:lang w:eastAsia="ja-JP" w:bidi="he-IL"/>
    </w:rPr>
  </w:style>
  <w:style w:type="paragraph" w:customStyle="1" w:styleId="SenderAddress">
    <w:name w:val="Sender Address"/>
    <w:basedOn w:val="NoSpacing"/>
    <w:uiPriority w:val="2"/>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000000"/>
      <w:spacing w:val="5"/>
      <w:kern w:val="28"/>
      <w:sz w:val="56"/>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000000"/>
      <w:spacing w:val="5"/>
      <w:kern w:val="28"/>
      <w:sz w:val="56"/>
      <w:szCs w:val="56"/>
      <w14:ligatures w14:val="standardContextual"/>
      <w14:cntxtAlts/>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auto"/>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auto"/>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000000" w:themeColor="text1"/>
    </w:rPr>
    <w:tblPr>
      <w:tblInd w:w="0" w:type="dxa"/>
      <w:tblBorders>
        <w:top w:val="single" w:sz="4" w:space="0" w:color="6076B4" w:themeColor="accent1"/>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color w:val="2F5897" w:themeColor="text2"/>
      </w:rPr>
      <w:tblPr/>
      <w:tcPr>
        <w:shd w:val="clear" w:color="auto" w:fill="EFF1F7" w:themeFill="accent1" w:themeFillTint="19"/>
      </w:tcPr>
    </w:tblStylePr>
    <w:tblStylePr w:type="lastRow">
      <w:rPr>
        <w:b/>
        <w:bCs/>
        <w:color w:val="FFFFFF" w:themeColor="background1"/>
      </w:rPr>
      <w:tblPr/>
      <w:tcPr>
        <w:shd w:val="clear" w:color="auto" w:fill="6076B4" w:themeFill="accent1"/>
      </w:tcPr>
    </w:tblStylePr>
    <w:tblStylePr w:type="firstCol">
      <w:rPr>
        <w:b/>
        <w:bCs/>
        <w:color w:val="2F5897" w:themeColor="text2"/>
      </w:rPr>
    </w:tblStylePr>
    <w:tblStylePr w:type="lastCol">
      <w:rPr>
        <w:color w:val="00000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72"/>
    <w:qFormat/>
    <w:pPr>
      <w:spacing w:after="160" w:line="240" w:lineRule="auto"/>
      <w:ind w:left="1008" w:hanging="288"/>
      <w:contextualSpacing/>
    </w:pPr>
    <w:rPr>
      <w:rFonts w:eastAsiaTheme="minorHAnsi"/>
      <w:sz w:val="21"/>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auto"/>
      <w:sz w:val="24"/>
      <w:shd w:val="clear" w:color="auto" w:fill="6076B4" w:themeFill="accent1"/>
      <w:lang w:bidi="hi-IN"/>
      <w14:ligatures w14:val="standardContextual"/>
      <w14:cntxtAlts/>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paragraph" w:styleId="Revision">
    <w:name w:val="Revision"/>
    <w:hidden/>
    <w:uiPriority w:val="99"/>
    <w:semiHidden/>
    <w:rsid w:val="00007562"/>
    <w:pPr>
      <w:spacing w:after="0" w:line="240" w:lineRule="auto"/>
    </w:pPr>
  </w:style>
  <w:style w:type="paragraph" w:customStyle="1" w:styleId="Contenutotabella">
    <w:name w:val="Contenuto tabella"/>
    <w:basedOn w:val="Normal"/>
    <w:rsid w:val="0071739F"/>
    <w:pPr>
      <w:widowControl w:val="0"/>
      <w:suppressLineNumbers/>
      <w:suppressAutoHyphens/>
      <w:spacing w:after="0" w:line="240" w:lineRule="auto"/>
    </w:pPr>
    <w:rPr>
      <w:rFonts w:ascii="Times New Roman" w:eastAsia="Arial Unicode MS" w:hAnsi="Times New Roman" w:cs="Arial Unicode MS"/>
      <w:kern w:val="1"/>
      <w:sz w:val="24"/>
      <w:szCs w:val="24"/>
      <w:lang w:val="it-IT"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mailto:knoblichg@ceu.ed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 Id="rId10"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warwick">
      <a:majorFont>
        <a:latin typeface="Calibri"/>
        <a:ea typeface=""/>
        <a:cs typeface=""/>
      </a:majorFont>
      <a:minorFont>
        <a:latin typeface="Calibri"/>
        <a:ea typeface=""/>
        <a:cs typeface=""/>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microsoft.com/office/word/2004/10/bibliography" xmlns="http://schemas.microsoft.com/office/word/2004/10/bibliography"/>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5.xml><?xml version="1.0" encoding="utf-8"?>
<ds:datastoreItem xmlns:ds="http://schemas.openxmlformats.org/officeDocument/2006/customXml" ds:itemID="{E9208669-F857-4A3B-8CF6-4B61AA570081}">
  <ds:schemaRefs>
    <ds:schemaRef ds:uri="http://schemas.microsoft.com/sharepoint/v3/contenttype/forms"/>
  </ds:schemaRefs>
</ds:datastoreItem>
</file>

<file path=customXml/itemProps6.xml><?xml version="1.0" encoding="utf-8"?>
<ds:datastoreItem xmlns:ds="http://schemas.openxmlformats.org/officeDocument/2006/customXml" ds:itemID="{8DFD2A18-52FB-4841-AF83-02441044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2100</Words>
  <Characters>11970</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14042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Cooper</dc:creator>
  <cp:lastModifiedBy>Michael, John</cp:lastModifiedBy>
  <cp:revision>3</cp:revision>
  <cp:lastPrinted>2017-02-03T09:16:00Z</cp:lastPrinted>
  <dcterms:created xsi:type="dcterms:W3CDTF">2019-02-08T19:42:00Z</dcterms:created>
  <dcterms:modified xsi:type="dcterms:W3CDTF">2019-02-08T19:47:00Z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TC017730559991</vt:lpwstr>
  </property>
</Properties>
</file>